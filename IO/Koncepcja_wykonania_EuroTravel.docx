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D9B37" w14:textId="77777777" w:rsidR="00DD3885" w:rsidRPr="009C6174" w:rsidRDefault="00DD3885" w:rsidP="00DD3885">
      <w:pPr>
        <w:pStyle w:val="Nagwek2"/>
        <w:spacing w:before="0"/>
        <w:jc w:val="center"/>
        <w:rPr>
          <w:rFonts w:cstheme="majorHAnsi"/>
          <w:color w:val="1F497D" w:themeColor="text2"/>
          <w:sz w:val="72"/>
          <w:szCs w:val="72"/>
          <w:lang w:val="pl-PL"/>
        </w:rPr>
      </w:pPr>
      <w:proofErr w:type="spellStart"/>
      <w:r w:rsidRPr="009C6174">
        <w:rPr>
          <w:rFonts w:cstheme="majorHAnsi"/>
          <w:color w:val="1F497D" w:themeColor="text2"/>
          <w:sz w:val="72"/>
          <w:szCs w:val="72"/>
          <w:lang w:val="pl-PL"/>
        </w:rPr>
        <w:t>EuroTravel</w:t>
      </w:r>
      <w:proofErr w:type="spellEnd"/>
      <w:r w:rsidRPr="009C6174">
        <w:rPr>
          <w:rFonts w:cstheme="majorHAnsi"/>
          <w:color w:val="1F497D" w:themeColor="text2"/>
          <w:sz w:val="72"/>
          <w:szCs w:val="72"/>
          <w:lang w:val="pl-PL"/>
        </w:rPr>
        <w:t xml:space="preserve"> </w:t>
      </w:r>
    </w:p>
    <w:p w14:paraId="2CA8798E" w14:textId="1B13EE0B" w:rsidR="00DD3885" w:rsidRPr="009C6174" w:rsidRDefault="00DD3885" w:rsidP="00DD3885">
      <w:pPr>
        <w:pStyle w:val="Nagwek2"/>
        <w:spacing w:before="0"/>
        <w:jc w:val="center"/>
        <w:rPr>
          <w:rFonts w:cstheme="majorHAnsi"/>
          <w:color w:val="auto"/>
          <w:sz w:val="60"/>
          <w:szCs w:val="60"/>
          <w:lang w:val="pl-PL"/>
        </w:rPr>
      </w:pPr>
      <w:r w:rsidRPr="009C6174">
        <w:rPr>
          <w:rFonts w:cstheme="majorHAnsi"/>
          <w:color w:val="auto"/>
          <w:sz w:val="60"/>
          <w:szCs w:val="60"/>
          <w:lang w:val="pl-PL"/>
        </w:rPr>
        <w:t>Koncepcja wykonania systemu</w:t>
      </w:r>
    </w:p>
    <w:p w14:paraId="03AF5A31" w14:textId="172C022F" w:rsidR="00FB7B3E" w:rsidRPr="009C6174" w:rsidRDefault="00DD3885" w:rsidP="004F06C2">
      <w:pPr>
        <w:jc w:val="center"/>
        <w:rPr>
          <w:rFonts w:asciiTheme="majorHAnsi" w:hAnsiTheme="majorHAnsi" w:cstheme="majorHAnsi"/>
          <w:sz w:val="32"/>
          <w:szCs w:val="32"/>
          <w:lang w:val="pl-PL"/>
        </w:rPr>
      </w:pPr>
      <w:r w:rsidRPr="009C6174">
        <w:rPr>
          <w:rFonts w:asciiTheme="majorHAnsi" w:hAnsiTheme="majorHAnsi" w:cstheme="majorHAnsi"/>
          <w:sz w:val="32"/>
          <w:szCs w:val="32"/>
          <w:lang w:val="pl-PL"/>
        </w:rPr>
        <w:t>Hubert Adamiak, Maciej Ciepiela</w:t>
      </w:r>
    </w:p>
    <w:p w14:paraId="0BFF911B" w14:textId="77777777" w:rsidR="004F06C2" w:rsidRPr="009C6174" w:rsidRDefault="004F06C2" w:rsidP="004F06C2">
      <w:pPr>
        <w:jc w:val="center"/>
        <w:rPr>
          <w:rFonts w:asciiTheme="majorHAnsi" w:hAnsiTheme="majorHAnsi" w:cstheme="majorHAnsi"/>
          <w:sz w:val="32"/>
          <w:szCs w:val="32"/>
          <w:lang w:val="pl-PL"/>
        </w:rPr>
      </w:pPr>
    </w:p>
    <w:p w14:paraId="7923C2D1" w14:textId="5682D2BF" w:rsidR="00FB7B3E" w:rsidRPr="009C6174" w:rsidRDefault="00DD3885" w:rsidP="004F06C2">
      <w:pPr>
        <w:pStyle w:val="Nagwek2"/>
        <w:rPr>
          <w:rFonts w:cstheme="majorHAnsi"/>
          <w:lang w:val="pl-PL"/>
        </w:rPr>
      </w:pPr>
      <w:r w:rsidRPr="009C6174">
        <w:rPr>
          <w:rFonts w:cstheme="majorHAnsi"/>
          <w:color w:val="1F497D" w:themeColor="text2"/>
          <w:sz w:val="48"/>
          <w:szCs w:val="48"/>
          <w:lang w:val="pl-PL"/>
        </w:rPr>
        <w:t>1. Scenariusze przypadków użycia</w:t>
      </w:r>
    </w:p>
    <w:p w14:paraId="52AD2719" w14:textId="197F29C2" w:rsidR="00DD3885" w:rsidRPr="009C6174" w:rsidRDefault="00DD3885" w:rsidP="004F06C2">
      <w:pPr>
        <w:pStyle w:val="Nagwek2"/>
        <w:spacing w:before="0"/>
        <w:rPr>
          <w:rFonts w:cstheme="majorHAnsi"/>
          <w:lang w:val="pl-PL"/>
        </w:rPr>
      </w:pPr>
      <w:r w:rsidRPr="009C6174">
        <w:rPr>
          <w:rFonts w:cstheme="majorHAnsi"/>
          <w:lang w:val="pl-PL"/>
        </w:rPr>
        <w:t xml:space="preserve">Przypadek 1: </w:t>
      </w:r>
      <w:r w:rsidR="009F22C2" w:rsidRPr="009C6174">
        <w:rPr>
          <w:rFonts w:cstheme="majorHAnsi"/>
          <w:lang w:val="pl-PL"/>
        </w:rPr>
        <w:t>Logowanie/Rejestracja</w:t>
      </w:r>
    </w:p>
    <w:p w14:paraId="2E02B398" w14:textId="77777777" w:rsidR="004F06C2" w:rsidRPr="009C6174" w:rsidRDefault="00DD3885" w:rsidP="004F06C2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Użytkownik uruchamia aplikację.</w:t>
      </w:r>
    </w:p>
    <w:p w14:paraId="600A0FBD" w14:textId="10031522" w:rsidR="004F06C2" w:rsidRPr="009C6174" w:rsidRDefault="00DD3885" w:rsidP="004F06C2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Użytkownik ma do wyboru trzy opcje „Zaloguj się”, „Zarejestruj się” lub „Kontynuuj jako gość”</w:t>
      </w:r>
    </w:p>
    <w:p w14:paraId="65010E52" w14:textId="77777777" w:rsidR="004F06C2" w:rsidRPr="009C6174" w:rsidRDefault="004F06C2" w:rsidP="004F06C2">
      <w:pPr>
        <w:pStyle w:val="Akapitzlist"/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 xml:space="preserve">Wybiera „Zaloguj się”: </w:t>
      </w:r>
    </w:p>
    <w:p w14:paraId="748F4816" w14:textId="77777777" w:rsidR="004F06C2" w:rsidRPr="009C6174" w:rsidRDefault="004F06C2" w:rsidP="004F06C2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Użytkownik wypełnia pola „adres e-mail” oraz „hasło”</w:t>
      </w:r>
    </w:p>
    <w:p w14:paraId="37CD6E33" w14:textId="77777777" w:rsidR="004F06C2" w:rsidRPr="009C6174" w:rsidRDefault="004F06C2" w:rsidP="004F06C2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System dokonuje weryfikacji:</w:t>
      </w:r>
    </w:p>
    <w:p w14:paraId="5F097E41" w14:textId="77777777" w:rsidR="004F06C2" w:rsidRPr="009C6174" w:rsidRDefault="004F06C2" w:rsidP="004F06C2">
      <w:pPr>
        <w:pStyle w:val="Akapitzlist"/>
        <w:numPr>
          <w:ilvl w:val="3"/>
          <w:numId w:val="10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 xml:space="preserve">Jeśli dane są poprawne następuje zalogowanie </w:t>
      </w:r>
    </w:p>
    <w:p w14:paraId="0A3D7AC1" w14:textId="77777777" w:rsidR="004F06C2" w:rsidRPr="009C6174" w:rsidRDefault="004F06C2" w:rsidP="004F06C2">
      <w:pPr>
        <w:pStyle w:val="Akapitzlist"/>
        <w:numPr>
          <w:ilvl w:val="3"/>
          <w:numId w:val="10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Jeśli dane nie są poprawne wyświetla komunikat „Proszę podać poprawne dane”</w:t>
      </w:r>
    </w:p>
    <w:p w14:paraId="739AEA3E" w14:textId="77777777" w:rsidR="004F06C2" w:rsidRPr="009C6174" w:rsidRDefault="004F06C2" w:rsidP="004F06C2">
      <w:pPr>
        <w:pStyle w:val="Akapitzlist"/>
        <w:numPr>
          <w:ilvl w:val="1"/>
          <w:numId w:val="10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 xml:space="preserve">Wybiera „Zarejestruj się”: </w:t>
      </w:r>
    </w:p>
    <w:p w14:paraId="19194C34" w14:textId="77777777" w:rsidR="004F06C2" w:rsidRPr="009C6174" w:rsidRDefault="004F06C2" w:rsidP="004F06C2">
      <w:pPr>
        <w:pStyle w:val="Akapitzlist"/>
        <w:numPr>
          <w:ilvl w:val="2"/>
          <w:numId w:val="10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Otwiera się formularz do wypełnienia:</w:t>
      </w:r>
    </w:p>
    <w:p w14:paraId="7A8D2E25" w14:textId="77777777" w:rsidR="004F06C2" w:rsidRPr="009C6174" w:rsidRDefault="004F06C2" w:rsidP="004F06C2">
      <w:pPr>
        <w:pStyle w:val="Akapitzlist"/>
        <w:numPr>
          <w:ilvl w:val="3"/>
          <w:numId w:val="11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Adres e-mail (maks. 100 znaków, tekst)</w:t>
      </w:r>
    </w:p>
    <w:p w14:paraId="153037AE" w14:textId="77777777" w:rsidR="004F06C2" w:rsidRPr="009C6174" w:rsidRDefault="004F06C2" w:rsidP="004F06C2">
      <w:pPr>
        <w:pStyle w:val="Akapitzlist"/>
        <w:numPr>
          <w:ilvl w:val="3"/>
          <w:numId w:val="11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Imię i nazwisko (maks. 100 znaków, tekst)</w:t>
      </w:r>
    </w:p>
    <w:p w14:paraId="75D4D9F6" w14:textId="77777777" w:rsidR="004F06C2" w:rsidRPr="009C6174" w:rsidRDefault="004F06C2" w:rsidP="004F06C2">
      <w:pPr>
        <w:pStyle w:val="Akapitzlist"/>
        <w:numPr>
          <w:ilvl w:val="3"/>
          <w:numId w:val="11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Data urodzenia (DD-MM-RRRR)</w:t>
      </w:r>
    </w:p>
    <w:p w14:paraId="01BAA4B6" w14:textId="77777777" w:rsidR="004F06C2" w:rsidRPr="009C6174" w:rsidRDefault="004F06C2" w:rsidP="004F06C2">
      <w:pPr>
        <w:pStyle w:val="Akapitzlist"/>
        <w:numPr>
          <w:ilvl w:val="3"/>
          <w:numId w:val="11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Przysługująca ulga (pole do wyboru spośród istniejących ulg)</w:t>
      </w:r>
    </w:p>
    <w:p w14:paraId="704D94C9" w14:textId="77777777" w:rsidR="004F06C2" w:rsidRPr="009C6174" w:rsidRDefault="004F06C2" w:rsidP="004F06C2">
      <w:pPr>
        <w:pStyle w:val="Akapitzlist"/>
        <w:numPr>
          <w:ilvl w:val="3"/>
          <w:numId w:val="11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Hasło (maks. 50 znaków, tekst, ukryty)</w:t>
      </w:r>
    </w:p>
    <w:p w14:paraId="6B51C57A" w14:textId="77777777" w:rsidR="004F06C2" w:rsidRPr="009C6174" w:rsidRDefault="004F06C2" w:rsidP="004F06C2">
      <w:pPr>
        <w:pStyle w:val="Akapitzlist"/>
        <w:numPr>
          <w:ilvl w:val="2"/>
          <w:numId w:val="11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System dokonuje weryfikacji:</w:t>
      </w:r>
    </w:p>
    <w:p w14:paraId="3B11BDCD" w14:textId="77777777" w:rsidR="004F06C2" w:rsidRPr="009C6174" w:rsidRDefault="004F06C2" w:rsidP="004F06C2">
      <w:pPr>
        <w:pStyle w:val="Akapitzlist"/>
        <w:numPr>
          <w:ilvl w:val="3"/>
          <w:numId w:val="11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Jeśli dane są poprawne użytkownik dostaje e-mail z potwierdzeniem</w:t>
      </w:r>
    </w:p>
    <w:p w14:paraId="32AB2B47" w14:textId="77777777" w:rsidR="004F06C2" w:rsidRPr="009C6174" w:rsidRDefault="004F06C2" w:rsidP="004F06C2">
      <w:pPr>
        <w:pStyle w:val="Akapitzlist"/>
        <w:numPr>
          <w:ilvl w:val="3"/>
          <w:numId w:val="11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Jeśli dane nie są poprawne wyświetla komunikat o błędzie</w:t>
      </w:r>
    </w:p>
    <w:p w14:paraId="5790F609" w14:textId="6EC36DC8" w:rsidR="00BF0E25" w:rsidRPr="009C6174" w:rsidRDefault="004F06C2" w:rsidP="004F06C2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Użytkownik zostaje automatycznie zalogowany i przeniesiony do aplikacji.</w:t>
      </w:r>
    </w:p>
    <w:p w14:paraId="01D26937" w14:textId="1A20188E" w:rsidR="00BF0E25" w:rsidRPr="009C6174" w:rsidRDefault="00BF0E25" w:rsidP="004F06C2">
      <w:pPr>
        <w:spacing w:after="0"/>
        <w:rPr>
          <w:rFonts w:asciiTheme="majorHAnsi" w:hAnsiTheme="majorHAnsi" w:cstheme="majorHAnsi"/>
          <w:i/>
          <w:iCs/>
          <w:lang w:val="pl-PL"/>
        </w:rPr>
      </w:pPr>
      <w:r w:rsidRPr="009C6174">
        <w:rPr>
          <w:rFonts w:asciiTheme="majorHAnsi" w:hAnsiTheme="majorHAnsi" w:cstheme="majorHAnsi"/>
          <w:i/>
          <w:iCs/>
          <w:lang w:val="pl-PL"/>
        </w:rPr>
        <w:t>Scenariusz alternatywny:</w:t>
      </w:r>
    </w:p>
    <w:p w14:paraId="26037D08" w14:textId="77777777" w:rsidR="004F06C2" w:rsidRPr="009C6174" w:rsidRDefault="00BF0E25" w:rsidP="004F06C2">
      <w:pPr>
        <w:spacing w:after="0"/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 xml:space="preserve">2c. Wybiera „Kontynuuj jako gość”: </w:t>
      </w:r>
    </w:p>
    <w:p w14:paraId="118D6B62" w14:textId="71214FE8" w:rsidR="00BF0E25" w:rsidRPr="009C6174" w:rsidRDefault="00BF0E25" w:rsidP="004F06C2">
      <w:pPr>
        <w:pStyle w:val="Akapitzlist"/>
        <w:numPr>
          <w:ilvl w:val="0"/>
          <w:numId w:val="12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użytkownik przechodzi do aplikacji w ograniczonym trybie gościa.</w:t>
      </w:r>
    </w:p>
    <w:p w14:paraId="544BD251" w14:textId="77777777" w:rsidR="004F06C2" w:rsidRPr="009C6174" w:rsidRDefault="004F06C2" w:rsidP="004F06C2">
      <w:pPr>
        <w:rPr>
          <w:rFonts w:asciiTheme="majorHAnsi" w:hAnsiTheme="majorHAnsi" w:cstheme="majorHAnsi"/>
          <w:lang w:val="pl-PL"/>
        </w:rPr>
      </w:pPr>
    </w:p>
    <w:p w14:paraId="444CA1A0" w14:textId="77777777" w:rsidR="004F06C2" w:rsidRPr="009C6174" w:rsidRDefault="004F06C2" w:rsidP="004F06C2">
      <w:pPr>
        <w:rPr>
          <w:rFonts w:asciiTheme="majorHAnsi" w:hAnsiTheme="majorHAnsi" w:cstheme="majorHAnsi"/>
          <w:lang w:val="pl-PL"/>
        </w:rPr>
      </w:pPr>
    </w:p>
    <w:p w14:paraId="412282F2" w14:textId="26F0BB49" w:rsidR="004F06C2" w:rsidRPr="009C6174" w:rsidRDefault="004F06C2" w:rsidP="004F06C2">
      <w:pPr>
        <w:pStyle w:val="Nagwek2"/>
        <w:spacing w:before="0"/>
        <w:rPr>
          <w:rFonts w:cstheme="majorHAnsi"/>
          <w:lang w:val="pl-PL"/>
        </w:rPr>
      </w:pPr>
      <w:r w:rsidRPr="009C6174">
        <w:rPr>
          <w:rFonts w:cstheme="majorHAnsi"/>
          <w:lang w:val="pl-PL"/>
        </w:rPr>
        <w:lastRenderedPageBreak/>
        <w:t xml:space="preserve">Przypadek 2. </w:t>
      </w:r>
      <w:r w:rsidR="00A64451" w:rsidRPr="009C6174">
        <w:rPr>
          <w:rFonts w:cstheme="majorHAnsi"/>
          <w:lang w:val="pl-PL"/>
        </w:rPr>
        <w:t>Generowanie trasy</w:t>
      </w:r>
    </w:p>
    <w:p w14:paraId="650BF5EC" w14:textId="08684341" w:rsidR="004F06C2" w:rsidRPr="009C6174" w:rsidRDefault="00A64451" w:rsidP="004F06C2">
      <w:pPr>
        <w:pStyle w:val="Akapitzlist"/>
        <w:numPr>
          <w:ilvl w:val="0"/>
          <w:numId w:val="13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 xml:space="preserve">Użytkownik </w:t>
      </w:r>
      <w:r w:rsidR="00B77F01">
        <w:rPr>
          <w:rFonts w:asciiTheme="majorHAnsi" w:hAnsiTheme="majorHAnsi" w:cstheme="majorHAnsi"/>
          <w:lang w:val="pl-PL"/>
        </w:rPr>
        <w:t xml:space="preserve">na górze ekranu głównego </w:t>
      </w:r>
      <w:r w:rsidRPr="009C6174">
        <w:rPr>
          <w:rFonts w:asciiTheme="majorHAnsi" w:hAnsiTheme="majorHAnsi" w:cstheme="majorHAnsi"/>
          <w:lang w:val="pl-PL"/>
        </w:rPr>
        <w:t>wybiera opcję „Wyszukaj trasę”</w:t>
      </w:r>
    </w:p>
    <w:p w14:paraId="11B053F1" w14:textId="5189021D" w:rsidR="00A64451" w:rsidRPr="009C6174" w:rsidRDefault="00A64451" w:rsidP="004F06C2">
      <w:pPr>
        <w:pStyle w:val="Akapitzlist"/>
        <w:numPr>
          <w:ilvl w:val="0"/>
          <w:numId w:val="13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System wyświetla formularz:</w:t>
      </w:r>
    </w:p>
    <w:p w14:paraId="2734AC27" w14:textId="29799033" w:rsidR="00A64451" w:rsidRPr="009C6174" w:rsidRDefault="00A64451" w:rsidP="00A64451">
      <w:pPr>
        <w:pStyle w:val="Akapitzlist"/>
        <w:numPr>
          <w:ilvl w:val="2"/>
          <w:numId w:val="13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Punkt początkowy (maks. 100 znaków, wybranie współrzędnych na mapie/pobranie lokalizacji użytkownika/podanie nazwy miejsca)</w:t>
      </w:r>
    </w:p>
    <w:p w14:paraId="055F599E" w14:textId="3C41FAFA" w:rsidR="00A64451" w:rsidRPr="009C6174" w:rsidRDefault="00A64451" w:rsidP="00A64451">
      <w:pPr>
        <w:pStyle w:val="Akapitzlist"/>
        <w:numPr>
          <w:ilvl w:val="2"/>
          <w:numId w:val="13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Punkt docelowy (maks. 100 znaków, wybranie współrzędnych na mapie/ podanie nazwy miejsca)</w:t>
      </w:r>
    </w:p>
    <w:p w14:paraId="1709EF57" w14:textId="7D8497E5" w:rsidR="00A64451" w:rsidRPr="009C6174" w:rsidRDefault="00A64451" w:rsidP="00A64451">
      <w:pPr>
        <w:pStyle w:val="Akapitzlist"/>
        <w:numPr>
          <w:ilvl w:val="2"/>
          <w:numId w:val="13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Data rozpoczęcia podróży (DD-MM-RRRR HH:MM)</w:t>
      </w:r>
    </w:p>
    <w:p w14:paraId="56565F0F" w14:textId="18AECA0C" w:rsidR="00564372" w:rsidRPr="009C6174" w:rsidRDefault="00564372" w:rsidP="00A64451">
      <w:pPr>
        <w:pStyle w:val="Akapitzlist"/>
        <w:numPr>
          <w:ilvl w:val="2"/>
          <w:numId w:val="13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Preferencje środków transportu (lista wielokrotnego wyboru: autobus/pociąg/tramwaj)</w:t>
      </w:r>
    </w:p>
    <w:p w14:paraId="4BE22130" w14:textId="765A5485" w:rsidR="00564372" w:rsidRPr="009C6174" w:rsidRDefault="00564372" w:rsidP="00564372">
      <w:pPr>
        <w:pStyle w:val="Akapitzlist"/>
        <w:numPr>
          <w:ilvl w:val="2"/>
          <w:numId w:val="13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Dodaj przystane</w:t>
      </w:r>
      <w:r w:rsidR="001720D3" w:rsidRPr="009C6174">
        <w:rPr>
          <w:rFonts w:asciiTheme="majorHAnsi" w:hAnsiTheme="majorHAnsi" w:cstheme="majorHAnsi"/>
          <w:lang w:val="pl-PL"/>
        </w:rPr>
        <w:t>k</w:t>
      </w:r>
      <w:r w:rsidRPr="009C6174">
        <w:rPr>
          <w:rFonts w:asciiTheme="majorHAnsi" w:hAnsiTheme="majorHAnsi" w:cstheme="majorHAnsi"/>
          <w:lang w:val="pl-PL"/>
        </w:rPr>
        <w:t xml:space="preserve"> (przycisk akcyjny dodający pole „Przystanek” z właściwościami </w:t>
      </w:r>
      <w:r w:rsidR="001720D3" w:rsidRPr="009C6174">
        <w:rPr>
          <w:rFonts w:asciiTheme="majorHAnsi" w:hAnsiTheme="majorHAnsi" w:cstheme="majorHAnsi"/>
          <w:lang w:val="pl-PL"/>
        </w:rPr>
        <w:t xml:space="preserve">pola </w:t>
      </w:r>
      <w:r w:rsidRPr="009C6174">
        <w:rPr>
          <w:rFonts w:asciiTheme="majorHAnsi" w:hAnsiTheme="majorHAnsi" w:cstheme="majorHAnsi"/>
          <w:lang w:val="pl-PL"/>
        </w:rPr>
        <w:t>„Punkt docelowy”)</w:t>
      </w:r>
    </w:p>
    <w:p w14:paraId="4BA42BA8" w14:textId="3DDEEBF1" w:rsidR="00564372" w:rsidRPr="009C6174" w:rsidRDefault="00564372" w:rsidP="00564372">
      <w:pPr>
        <w:pStyle w:val="Akapitzlist"/>
        <w:numPr>
          <w:ilvl w:val="0"/>
          <w:numId w:val="13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System przetwarza dane:</w:t>
      </w:r>
    </w:p>
    <w:p w14:paraId="3B3AC157" w14:textId="2DADA1C8" w:rsidR="00564372" w:rsidRPr="009C6174" w:rsidRDefault="00564372" w:rsidP="00564372">
      <w:pPr>
        <w:pStyle w:val="Akapitzlist"/>
        <w:numPr>
          <w:ilvl w:val="2"/>
          <w:numId w:val="13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Jeśli któraś z informacji jest niepoprawna wyświetla komunikat o błędzie</w:t>
      </w:r>
    </w:p>
    <w:p w14:paraId="54FEA151" w14:textId="2C211E2C" w:rsidR="00564372" w:rsidRPr="009C6174" w:rsidRDefault="00564372" w:rsidP="00564372">
      <w:pPr>
        <w:pStyle w:val="Akapitzlist"/>
        <w:numPr>
          <w:ilvl w:val="2"/>
          <w:numId w:val="13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Jeśli są poprawne rozpoczyna wyszukiwanie</w:t>
      </w:r>
    </w:p>
    <w:p w14:paraId="48755DC3" w14:textId="2E1B5AF9" w:rsidR="001720D3" w:rsidRPr="009C6174" w:rsidRDefault="00564372" w:rsidP="00612545">
      <w:pPr>
        <w:pStyle w:val="Akapitzlist"/>
        <w:numPr>
          <w:ilvl w:val="0"/>
          <w:numId w:val="13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System przeszukuje dostępne opcje i generuje optymaln</w:t>
      </w:r>
      <w:r w:rsidR="005E34F4" w:rsidRPr="009C6174">
        <w:rPr>
          <w:rFonts w:asciiTheme="majorHAnsi" w:hAnsiTheme="majorHAnsi" w:cstheme="majorHAnsi"/>
          <w:lang w:val="pl-PL"/>
        </w:rPr>
        <w:t>e trasy</w:t>
      </w:r>
    </w:p>
    <w:p w14:paraId="02C36E1C" w14:textId="258F4658" w:rsidR="00564372" w:rsidRPr="009C6174" w:rsidRDefault="00564372" w:rsidP="00564372">
      <w:pPr>
        <w:pStyle w:val="Akapitzlist"/>
        <w:numPr>
          <w:ilvl w:val="0"/>
          <w:numId w:val="13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System wyświetla proponowan</w:t>
      </w:r>
      <w:r w:rsidR="005E34F4" w:rsidRPr="009C6174">
        <w:rPr>
          <w:rFonts w:asciiTheme="majorHAnsi" w:hAnsiTheme="majorHAnsi" w:cstheme="majorHAnsi"/>
          <w:lang w:val="pl-PL"/>
        </w:rPr>
        <w:t>e</w:t>
      </w:r>
      <w:r w:rsidRPr="009C6174">
        <w:rPr>
          <w:rFonts w:asciiTheme="majorHAnsi" w:hAnsiTheme="majorHAnsi" w:cstheme="majorHAnsi"/>
          <w:lang w:val="pl-PL"/>
        </w:rPr>
        <w:t xml:space="preserve"> tras</w:t>
      </w:r>
      <w:r w:rsidR="005E34F4" w:rsidRPr="009C6174">
        <w:rPr>
          <w:rFonts w:asciiTheme="majorHAnsi" w:hAnsiTheme="majorHAnsi" w:cstheme="majorHAnsi"/>
          <w:lang w:val="pl-PL"/>
        </w:rPr>
        <w:t>y</w:t>
      </w:r>
      <w:r w:rsidRPr="009C6174">
        <w:rPr>
          <w:rFonts w:asciiTheme="majorHAnsi" w:hAnsiTheme="majorHAnsi" w:cstheme="majorHAnsi"/>
          <w:lang w:val="pl-PL"/>
        </w:rPr>
        <w:t xml:space="preserve"> użytkownikowi:</w:t>
      </w:r>
    </w:p>
    <w:p w14:paraId="4999F1A1" w14:textId="6D9805D6" w:rsidR="005E34F4" w:rsidRPr="009C6174" w:rsidRDefault="005E34F4" w:rsidP="00564372">
      <w:pPr>
        <w:pStyle w:val="Akapitzlist"/>
        <w:numPr>
          <w:ilvl w:val="0"/>
          <w:numId w:val="13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Użytkownik wybiera jedną z podanych tras</w:t>
      </w:r>
    </w:p>
    <w:p w14:paraId="2A157E6D" w14:textId="1AD0EC36" w:rsidR="005E34F4" w:rsidRPr="009C6174" w:rsidRDefault="005E34F4" w:rsidP="00564372">
      <w:pPr>
        <w:pStyle w:val="Akapitzlist"/>
        <w:numPr>
          <w:ilvl w:val="0"/>
          <w:numId w:val="13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System wyświetla możliwości „Zakup bilet” oraz „Pobierz trasę”:</w:t>
      </w:r>
    </w:p>
    <w:p w14:paraId="03DF94E1" w14:textId="3A56D01A" w:rsidR="00564372" w:rsidRPr="009C6174" w:rsidRDefault="00564372" w:rsidP="00564372">
      <w:pPr>
        <w:pStyle w:val="Akapitzlist"/>
        <w:numPr>
          <w:ilvl w:val="1"/>
          <w:numId w:val="13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Użytkownik wybiera opcje „zakup bilet”:</w:t>
      </w:r>
    </w:p>
    <w:p w14:paraId="31C26F79" w14:textId="77777777" w:rsidR="00564372" w:rsidRPr="009C6174" w:rsidRDefault="00564372" w:rsidP="00564372">
      <w:pPr>
        <w:pStyle w:val="Akapitzlist"/>
        <w:numPr>
          <w:ilvl w:val="3"/>
          <w:numId w:val="13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System przekierowuje do płatności</w:t>
      </w:r>
    </w:p>
    <w:p w14:paraId="74149796" w14:textId="77777777" w:rsidR="001720D3" w:rsidRPr="009C6174" w:rsidRDefault="00564372" w:rsidP="001720D3">
      <w:pPr>
        <w:pStyle w:val="Akapitzlist"/>
        <w:numPr>
          <w:ilvl w:val="3"/>
          <w:numId w:val="13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Zapisuje wygenerowany bilet na koncie w formie .pdf wraz z przebiegiem trasy</w:t>
      </w:r>
    </w:p>
    <w:p w14:paraId="3AEB60EF" w14:textId="316BD2D8" w:rsidR="00564372" w:rsidRPr="009C6174" w:rsidRDefault="00564372" w:rsidP="001720D3">
      <w:pPr>
        <w:pStyle w:val="Akapitzlist"/>
        <w:numPr>
          <w:ilvl w:val="1"/>
          <w:numId w:val="13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Użytkownik wybiera opcje „pobierz trasę”:</w:t>
      </w:r>
    </w:p>
    <w:p w14:paraId="2DC8356F" w14:textId="4FC396BB" w:rsidR="00564372" w:rsidRPr="009C6174" w:rsidRDefault="00564372" w:rsidP="00564372">
      <w:pPr>
        <w:pStyle w:val="Akapitzlist"/>
        <w:numPr>
          <w:ilvl w:val="3"/>
          <w:numId w:val="13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System przesyła informacje dotyczące trasy na urządzenie użytkownika i pobiera je do jego pamięci</w:t>
      </w:r>
    </w:p>
    <w:p w14:paraId="79557325" w14:textId="234E273F" w:rsidR="00564372" w:rsidRPr="009C6174" w:rsidRDefault="00564372" w:rsidP="00564372">
      <w:pPr>
        <w:pStyle w:val="Akapitzlist"/>
        <w:numPr>
          <w:ilvl w:val="3"/>
          <w:numId w:val="13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System wyświetla podgląd pobranej trasy</w:t>
      </w:r>
    </w:p>
    <w:p w14:paraId="4E0C7C7D" w14:textId="77777777" w:rsidR="001720D3" w:rsidRPr="009C6174" w:rsidRDefault="001720D3" w:rsidP="001720D3">
      <w:pPr>
        <w:rPr>
          <w:rFonts w:asciiTheme="majorHAnsi" w:hAnsiTheme="majorHAnsi" w:cstheme="majorHAnsi"/>
          <w:lang w:val="pl-PL"/>
        </w:rPr>
      </w:pPr>
    </w:p>
    <w:p w14:paraId="64755445" w14:textId="76D48B72" w:rsidR="001720D3" w:rsidRPr="009C6174" w:rsidRDefault="001720D3" w:rsidP="001720D3">
      <w:pPr>
        <w:pStyle w:val="Nagwek2"/>
        <w:spacing w:before="0"/>
        <w:rPr>
          <w:rFonts w:cstheme="majorHAnsi"/>
          <w:lang w:val="pl-PL"/>
        </w:rPr>
      </w:pPr>
      <w:bookmarkStart w:id="0" w:name="_Hlk184114667"/>
      <w:r w:rsidRPr="009C6174">
        <w:rPr>
          <w:rFonts w:cstheme="majorHAnsi"/>
          <w:lang w:val="pl-PL"/>
        </w:rPr>
        <w:t>Przypadek 3. Dodawanie opinii</w:t>
      </w:r>
      <w:bookmarkEnd w:id="0"/>
    </w:p>
    <w:p w14:paraId="565A5E0B" w14:textId="53649B18" w:rsidR="001720D3" w:rsidRPr="009C6174" w:rsidRDefault="001720D3" w:rsidP="001720D3">
      <w:pPr>
        <w:pStyle w:val="Akapitzlist"/>
        <w:numPr>
          <w:ilvl w:val="0"/>
          <w:numId w:val="14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Użytkownik klika w ikonę konta na ekranie głównym</w:t>
      </w:r>
    </w:p>
    <w:p w14:paraId="23DA71F0" w14:textId="13850038" w:rsidR="001720D3" w:rsidRPr="009C6174" w:rsidRDefault="001720D3" w:rsidP="001720D3">
      <w:pPr>
        <w:pStyle w:val="Akapitzlist"/>
        <w:numPr>
          <w:ilvl w:val="0"/>
          <w:numId w:val="14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Użytkownik wchodzi w historię konta</w:t>
      </w:r>
    </w:p>
    <w:p w14:paraId="19789045" w14:textId="654FF0D8" w:rsidR="001720D3" w:rsidRPr="009C6174" w:rsidRDefault="001720D3" w:rsidP="001720D3">
      <w:pPr>
        <w:pStyle w:val="Akapitzlist"/>
        <w:numPr>
          <w:ilvl w:val="0"/>
          <w:numId w:val="14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System wyświetla historie tras wraz z opcją „Dodaj opinie”</w:t>
      </w:r>
    </w:p>
    <w:p w14:paraId="51FA22A9" w14:textId="5B3B038E" w:rsidR="001720D3" w:rsidRPr="009C6174" w:rsidRDefault="001720D3" w:rsidP="001720D3">
      <w:pPr>
        <w:pStyle w:val="Akapitzlist"/>
        <w:numPr>
          <w:ilvl w:val="0"/>
          <w:numId w:val="14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Użytkownik klika „Dodaj opinie” przy jednej z tras</w:t>
      </w:r>
    </w:p>
    <w:p w14:paraId="7B900A3E" w14:textId="049A843A" w:rsidR="001720D3" w:rsidRPr="009C6174" w:rsidRDefault="001720D3" w:rsidP="001720D3">
      <w:pPr>
        <w:pStyle w:val="Akapitzlist"/>
        <w:numPr>
          <w:ilvl w:val="0"/>
          <w:numId w:val="14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System wyświetla formularz do wypełnienia:</w:t>
      </w:r>
    </w:p>
    <w:p w14:paraId="20C8E8D5" w14:textId="3ACD48FD" w:rsidR="001720D3" w:rsidRPr="009C6174" w:rsidRDefault="001720D3" w:rsidP="001720D3">
      <w:pPr>
        <w:pStyle w:val="Akapitzlist"/>
        <w:numPr>
          <w:ilvl w:val="1"/>
          <w:numId w:val="14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Przewoźnik (lista do wyboru spośród wszystkich przewoźników na wybranej trasie)</w:t>
      </w:r>
    </w:p>
    <w:p w14:paraId="4DB54B50" w14:textId="4451EB80" w:rsidR="001720D3" w:rsidRPr="009C6174" w:rsidRDefault="001720D3" w:rsidP="001720D3">
      <w:pPr>
        <w:pStyle w:val="Akapitzlist"/>
        <w:numPr>
          <w:ilvl w:val="1"/>
          <w:numId w:val="14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Ocena (skala 1-5)</w:t>
      </w:r>
    </w:p>
    <w:p w14:paraId="2A928A76" w14:textId="65BAC9C5" w:rsidR="001720D3" w:rsidRPr="009C6174" w:rsidRDefault="001720D3" w:rsidP="001720D3">
      <w:pPr>
        <w:pStyle w:val="Akapitzlist"/>
        <w:numPr>
          <w:ilvl w:val="1"/>
          <w:numId w:val="14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Opinia (maks. 300 znaków, tekst)</w:t>
      </w:r>
    </w:p>
    <w:p w14:paraId="76E1ACA8" w14:textId="239B4C34" w:rsidR="00612545" w:rsidRPr="009C6174" w:rsidRDefault="00612545" w:rsidP="00612545">
      <w:pPr>
        <w:pStyle w:val="Akapitzlist"/>
        <w:numPr>
          <w:ilvl w:val="0"/>
          <w:numId w:val="14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Użytkownik wypełnia formularz i klika „Dodaj opinie”.</w:t>
      </w:r>
    </w:p>
    <w:p w14:paraId="04E92A71" w14:textId="7A8EDAD8" w:rsidR="001720D3" w:rsidRPr="009C6174" w:rsidRDefault="001720D3" w:rsidP="001720D3">
      <w:pPr>
        <w:pStyle w:val="Akapitzlist"/>
        <w:numPr>
          <w:ilvl w:val="0"/>
          <w:numId w:val="14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 xml:space="preserve">System </w:t>
      </w:r>
      <w:r w:rsidR="00D973DD" w:rsidRPr="009C6174">
        <w:rPr>
          <w:rFonts w:asciiTheme="majorHAnsi" w:hAnsiTheme="majorHAnsi" w:cstheme="majorHAnsi"/>
          <w:lang w:val="pl-PL"/>
        </w:rPr>
        <w:t xml:space="preserve">weryfikuje podane informacje, po czym </w:t>
      </w:r>
      <w:r w:rsidRPr="009C6174">
        <w:rPr>
          <w:rFonts w:asciiTheme="majorHAnsi" w:hAnsiTheme="majorHAnsi" w:cstheme="majorHAnsi"/>
          <w:lang w:val="pl-PL"/>
        </w:rPr>
        <w:t>zapisuje opinie w bazie danych i wyświetla ją w informacjach o przewoźniku</w:t>
      </w:r>
      <w:r w:rsidR="00612545" w:rsidRPr="009C6174">
        <w:rPr>
          <w:rFonts w:asciiTheme="majorHAnsi" w:hAnsiTheme="majorHAnsi" w:cstheme="majorHAnsi"/>
          <w:lang w:val="pl-PL"/>
        </w:rPr>
        <w:t>.</w:t>
      </w:r>
    </w:p>
    <w:p w14:paraId="1161EEB6" w14:textId="77777777" w:rsidR="001720D3" w:rsidRPr="009C6174" w:rsidRDefault="001720D3" w:rsidP="001720D3">
      <w:pPr>
        <w:rPr>
          <w:rFonts w:asciiTheme="majorHAnsi" w:hAnsiTheme="majorHAnsi" w:cstheme="majorHAnsi"/>
          <w:lang w:val="pl-PL"/>
        </w:rPr>
      </w:pPr>
    </w:p>
    <w:p w14:paraId="2BE75364" w14:textId="17063FC3" w:rsidR="00612545" w:rsidRPr="009C6174" w:rsidRDefault="00612545" w:rsidP="00612545">
      <w:pPr>
        <w:pStyle w:val="Nagwek2"/>
        <w:spacing w:before="0"/>
        <w:rPr>
          <w:rFonts w:cstheme="majorHAnsi"/>
          <w:lang w:val="pl-PL"/>
        </w:rPr>
      </w:pPr>
      <w:r w:rsidRPr="009C6174">
        <w:rPr>
          <w:rFonts w:cstheme="majorHAnsi"/>
          <w:lang w:val="pl-PL"/>
        </w:rPr>
        <w:lastRenderedPageBreak/>
        <w:t>Przypadek 4. Doda</w:t>
      </w:r>
      <w:r w:rsidR="005E34F4" w:rsidRPr="009C6174">
        <w:rPr>
          <w:rFonts w:cstheme="majorHAnsi"/>
          <w:lang w:val="pl-PL"/>
        </w:rPr>
        <w:t>wa</w:t>
      </w:r>
      <w:r w:rsidRPr="009C6174">
        <w:rPr>
          <w:rFonts w:cstheme="majorHAnsi"/>
          <w:lang w:val="pl-PL"/>
        </w:rPr>
        <w:t>nie ciekawego miejsca</w:t>
      </w:r>
    </w:p>
    <w:p w14:paraId="66FF1FD6" w14:textId="5B75AAB6" w:rsidR="001720D3" w:rsidRPr="009C6174" w:rsidRDefault="00502FB6" w:rsidP="00612545">
      <w:pPr>
        <w:pStyle w:val="Akapitzlist"/>
        <w:numPr>
          <w:ilvl w:val="0"/>
          <w:numId w:val="19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Użytkownik uruchamia aplikacje i loguje się</w:t>
      </w:r>
    </w:p>
    <w:p w14:paraId="6CDB795F" w14:textId="5957134A" w:rsidR="00502FB6" w:rsidRPr="009C6174" w:rsidRDefault="00502FB6" w:rsidP="00612545">
      <w:pPr>
        <w:pStyle w:val="Akapitzlist"/>
        <w:numPr>
          <w:ilvl w:val="0"/>
          <w:numId w:val="19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System wyświetla ekran główny aplikacji z mapą</w:t>
      </w:r>
    </w:p>
    <w:p w14:paraId="1E035ED0" w14:textId="458C5511" w:rsidR="00502FB6" w:rsidRPr="009C6174" w:rsidRDefault="00502FB6" w:rsidP="00612545">
      <w:pPr>
        <w:pStyle w:val="Akapitzlist"/>
        <w:numPr>
          <w:ilvl w:val="0"/>
          <w:numId w:val="19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Użytkownik wyszukuje</w:t>
      </w:r>
      <w:r w:rsidR="00F5691F" w:rsidRPr="009C6174">
        <w:rPr>
          <w:rFonts w:asciiTheme="majorHAnsi" w:hAnsiTheme="majorHAnsi" w:cstheme="majorHAnsi"/>
          <w:lang w:val="pl-PL"/>
        </w:rPr>
        <w:t xml:space="preserve"> miejsce i znajduje je na mapie</w:t>
      </w:r>
    </w:p>
    <w:p w14:paraId="1A14B401" w14:textId="36404955" w:rsidR="00F5691F" w:rsidRPr="009C6174" w:rsidRDefault="00F5691F" w:rsidP="00612545">
      <w:pPr>
        <w:pStyle w:val="Akapitzlist"/>
        <w:numPr>
          <w:ilvl w:val="0"/>
          <w:numId w:val="19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Użytkownik klika na wybrane miejsce</w:t>
      </w:r>
    </w:p>
    <w:p w14:paraId="01CCDD6B" w14:textId="6835C229" w:rsidR="00F5691F" w:rsidRPr="009C6174" w:rsidRDefault="00F5691F" w:rsidP="00612545">
      <w:pPr>
        <w:pStyle w:val="Akapitzlist"/>
        <w:numPr>
          <w:ilvl w:val="0"/>
          <w:numId w:val="19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System wyświetla możliwe opcje:</w:t>
      </w:r>
    </w:p>
    <w:p w14:paraId="41F9B388" w14:textId="5C1AFC06" w:rsidR="00F5691F" w:rsidRPr="009C6174" w:rsidRDefault="00F5691F" w:rsidP="00F5691F">
      <w:pPr>
        <w:pStyle w:val="Akapitzlist"/>
        <w:numPr>
          <w:ilvl w:val="1"/>
          <w:numId w:val="19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Ustaw jako punkt startowy</w:t>
      </w:r>
    </w:p>
    <w:p w14:paraId="4F9D6737" w14:textId="4ADC5218" w:rsidR="00F5691F" w:rsidRPr="009C6174" w:rsidRDefault="00F5691F" w:rsidP="00F5691F">
      <w:pPr>
        <w:pStyle w:val="Akapitzlist"/>
        <w:numPr>
          <w:ilvl w:val="1"/>
          <w:numId w:val="19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Ustaw jako punkt docelowy</w:t>
      </w:r>
    </w:p>
    <w:p w14:paraId="21956FF7" w14:textId="7A2D89D3" w:rsidR="00F5691F" w:rsidRPr="009C6174" w:rsidRDefault="00F5691F" w:rsidP="00F5691F">
      <w:pPr>
        <w:pStyle w:val="Akapitzlist"/>
        <w:numPr>
          <w:ilvl w:val="1"/>
          <w:numId w:val="19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Dodaj ciekawe miejsce</w:t>
      </w:r>
    </w:p>
    <w:p w14:paraId="2B82C0CF" w14:textId="3DCBA695" w:rsidR="00F5691F" w:rsidRPr="009C6174" w:rsidRDefault="00F5691F" w:rsidP="00F5691F">
      <w:pPr>
        <w:pStyle w:val="Akapitzlist"/>
        <w:numPr>
          <w:ilvl w:val="0"/>
          <w:numId w:val="19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Użytkownik wybiera „Dodaj ciekawe miejsce”</w:t>
      </w:r>
    </w:p>
    <w:p w14:paraId="7FE61C23" w14:textId="0B64F3B4" w:rsidR="00F5691F" w:rsidRPr="009C6174" w:rsidRDefault="00F5691F" w:rsidP="00F5691F">
      <w:pPr>
        <w:pStyle w:val="Akapitzlist"/>
        <w:numPr>
          <w:ilvl w:val="0"/>
          <w:numId w:val="19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System wyświetla formularz do wypełnienia:</w:t>
      </w:r>
    </w:p>
    <w:p w14:paraId="58C17D26" w14:textId="6462D2E8" w:rsidR="00F5691F" w:rsidRPr="009C6174" w:rsidRDefault="00F5691F" w:rsidP="00F5691F">
      <w:pPr>
        <w:pStyle w:val="Akapitzlist"/>
        <w:numPr>
          <w:ilvl w:val="2"/>
          <w:numId w:val="19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Nazwa miejsca (maks. 100 znaków, tekst)</w:t>
      </w:r>
    </w:p>
    <w:p w14:paraId="3E1B009B" w14:textId="7AF16933" w:rsidR="00F5691F" w:rsidRPr="009C6174" w:rsidRDefault="00F5691F" w:rsidP="00F5691F">
      <w:pPr>
        <w:pStyle w:val="Akapitzlist"/>
        <w:numPr>
          <w:ilvl w:val="2"/>
          <w:numId w:val="19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Typ miejsca (lista wyboru, np. Muzeum, Teatr, Restauracja)</w:t>
      </w:r>
    </w:p>
    <w:p w14:paraId="10CB4171" w14:textId="2B057798" w:rsidR="00F5691F" w:rsidRPr="009C6174" w:rsidRDefault="00F5691F" w:rsidP="00F5691F">
      <w:pPr>
        <w:pStyle w:val="Akapitzlist"/>
        <w:numPr>
          <w:ilvl w:val="2"/>
          <w:numId w:val="19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Opis miejsca (maks. 300 znaków, tekst)</w:t>
      </w:r>
    </w:p>
    <w:p w14:paraId="78CAFC57" w14:textId="1E7C2C92" w:rsidR="00D973DD" w:rsidRPr="009C6174" w:rsidRDefault="00F5691F" w:rsidP="00D973DD">
      <w:pPr>
        <w:pStyle w:val="Akapitzlist"/>
        <w:numPr>
          <w:ilvl w:val="2"/>
          <w:numId w:val="19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Zdjęcia (opcjonalne, możliwość załączenia pliku)</w:t>
      </w:r>
    </w:p>
    <w:p w14:paraId="4DCED2C4" w14:textId="026E4164" w:rsidR="00D973DD" w:rsidRPr="009C6174" w:rsidRDefault="00D973DD" w:rsidP="00D973DD">
      <w:pPr>
        <w:pStyle w:val="Akapitzlist"/>
        <w:numPr>
          <w:ilvl w:val="0"/>
          <w:numId w:val="19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Użytkownik wypełnia formularz i klika „Dodaj miejsce”.</w:t>
      </w:r>
    </w:p>
    <w:p w14:paraId="19FE59FC" w14:textId="66D92733" w:rsidR="00D973DD" w:rsidRPr="009C6174" w:rsidRDefault="00D973DD" w:rsidP="0010456F">
      <w:pPr>
        <w:pStyle w:val="Akapitzlist"/>
        <w:numPr>
          <w:ilvl w:val="0"/>
          <w:numId w:val="19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System zapisuje miejsce w bazie danych i wyświetla je przy wybranej lokalizacji</w:t>
      </w:r>
    </w:p>
    <w:p w14:paraId="26FB6289" w14:textId="6B6A3C7C" w:rsidR="005E34F4" w:rsidRPr="009C6174" w:rsidRDefault="00D12552" w:rsidP="005E34F4">
      <w:pPr>
        <w:pStyle w:val="Nagwek2"/>
        <w:rPr>
          <w:rFonts w:cstheme="majorHAnsi"/>
          <w:color w:val="1F497D" w:themeColor="text2"/>
          <w:sz w:val="48"/>
          <w:szCs w:val="48"/>
          <w:lang w:val="pl-PL"/>
        </w:rPr>
      </w:pPr>
      <w:r w:rsidRPr="00D12552">
        <w:rPr>
          <w:rFonts w:cstheme="majorHAnsi"/>
          <w:lang w:val="pl-PL"/>
        </w:rPr>
        <w:drawing>
          <wp:anchor distT="0" distB="0" distL="114300" distR="114300" simplePos="0" relativeHeight="251547648" behindDoc="0" locked="0" layoutInCell="1" allowOverlap="1" wp14:anchorId="51597A88" wp14:editId="29E4D9BB">
            <wp:simplePos x="0" y="0"/>
            <wp:positionH relativeFrom="column">
              <wp:posOffset>-594995</wp:posOffset>
            </wp:positionH>
            <wp:positionV relativeFrom="paragraph">
              <wp:posOffset>431800</wp:posOffset>
            </wp:positionV>
            <wp:extent cx="1219200" cy="2585822"/>
            <wp:effectExtent l="0" t="0" r="0" b="5080"/>
            <wp:wrapNone/>
            <wp:docPr id="493373502" name="Obraz 1" descr="Obraz zawierający tekst, logo, Mar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73502" name="Obraz 1" descr="Obraz zawierający tekst, logo, Marka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585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4F4" w:rsidRPr="009C6174">
        <w:rPr>
          <w:rFonts w:cstheme="majorHAnsi"/>
          <w:color w:val="1F497D" w:themeColor="text2"/>
          <w:sz w:val="48"/>
          <w:szCs w:val="48"/>
          <w:lang w:val="pl-PL"/>
        </w:rPr>
        <w:t>2. Projekt dialogów i dokumentów</w:t>
      </w:r>
    </w:p>
    <w:p w14:paraId="61420881" w14:textId="362C4E24" w:rsidR="00F30DBB" w:rsidRPr="009C6174" w:rsidRDefault="004005EE" w:rsidP="00F30DBB">
      <w:pPr>
        <w:rPr>
          <w:rFonts w:asciiTheme="majorHAnsi" w:hAnsiTheme="majorHAnsi" w:cstheme="majorHAnsi"/>
          <w:lang w:val="pl-PL"/>
        </w:rPr>
      </w:pPr>
      <w:r w:rsidRPr="00202E59">
        <w:rPr>
          <w:rFonts w:asciiTheme="majorHAnsi" w:hAnsiTheme="majorHAnsi" w:cstheme="majorHAnsi"/>
          <w:lang w:val="pl-PL"/>
        </w:rPr>
        <w:drawing>
          <wp:anchor distT="0" distB="0" distL="114300" distR="114300" simplePos="0" relativeHeight="251722752" behindDoc="0" locked="0" layoutInCell="1" allowOverlap="1" wp14:anchorId="22B57B60" wp14:editId="1760C1AA">
            <wp:simplePos x="0" y="0"/>
            <wp:positionH relativeFrom="column">
              <wp:posOffset>5186045</wp:posOffset>
            </wp:positionH>
            <wp:positionV relativeFrom="paragraph">
              <wp:posOffset>13335</wp:posOffset>
            </wp:positionV>
            <wp:extent cx="1266825" cy="2576528"/>
            <wp:effectExtent l="0" t="0" r="0" b="0"/>
            <wp:wrapNone/>
            <wp:docPr id="288436133" name="Obraz 1" descr="Obraz zawierający tekst, zrzut ekranu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36133" name="Obraz 1" descr="Obraz zawierający tekst, zrzut ekranu, map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576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2E59">
        <w:rPr>
          <w:rFonts w:asciiTheme="majorHAnsi" w:hAnsiTheme="majorHAnsi" w:cstheme="majorHAnsi"/>
          <w:lang w:val="pl-PL"/>
        </w:rPr>
        <w:drawing>
          <wp:anchor distT="0" distB="0" distL="114300" distR="114300" simplePos="0" relativeHeight="251687936" behindDoc="0" locked="0" layoutInCell="1" allowOverlap="1" wp14:anchorId="09045694" wp14:editId="7E063CEE">
            <wp:simplePos x="0" y="0"/>
            <wp:positionH relativeFrom="column">
              <wp:posOffset>3710305</wp:posOffset>
            </wp:positionH>
            <wp:positionV relativeFrom="paragraph">
              <wp:posOffset>13334</wp:posOffset>
            </wp:positionV>
            <wp:extent cx="1238250" cy="2583313"/>
            <wp:effectExtent l="0" t="0" r="0" b="7620"/>
            <wp:wrapNone/>
            <wp:docPr id="1425090855" name="Obraz 1" descr="Obraz zawierający zrzut ekranu, map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90855" name="Obraz 1" descr="Obraz zawierający zrzut ekranu, mapa,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0626" cy="258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081C">
        <w:rPr>
          <w:rFonts w:asciiTheme="majorHAnsi" w:hAnsiTheme="majorHAnsi" w:cstheme="majorHAnsi"/>
          <w:lang w:val="pl-PL"/>
        </w:rPr>
        <w:drawing>
          <wp:anchor distT="0" distB="0" distL="114300" distR="114300" simplePos="0" relativeHeight="251610112" behindDoc="0" locked="0" layoutInCell="1" allowOverlap="1" wp14:anchorId="18860D1E" wp14:editId="56C36007">
            <wp:simplePos x="0" y="0"/>
            <wp:positionH relativeFrom="column">
              <wp:posOffset>2233930</wp:posOffset>
            </wp:positionH>
            <wp:positionV relativeFrom="paragraph">
              <wp:posOffset>13335</wp:posOffset>
            </wp:positionV>
            <wp:extent cx="1276350" cy="2577045"/>
            <wp:effectExtent l="0" t="0" r="0" b="0"/>
            <wp:wrapNone/>
            <wp:docPr id="1016310152" name="Obraz 1" descr="Obraz zawierający tekst, zrzut ekranu, Telefon komórkowy, Urządzenie przenoś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10152" name="Obraz 1" descr="Obraz zawierający tekst, zrzut ekranu, Telefon komórkowy, Urządzenie przenoś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8506" cy="2581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081C">
        <w:rPr>
          <w:rFonts w:asciiTheme="majorHAnsi" w:hAnsiTheme="majorHAnsi" w:cstheme="majorHAnsi"/>
          <w:lang w:val="pl-PL"/>
        </w:rPr>
        <w:drawing>
          <wp:anchor distT="0" distB="0" distL="114300" distR="114300" simplePos="0" relativeHeight="251649024" behindDoc="0" locked="0" layoutInCell="1" allowOverlap="1" wp14:anchorId="2BA4E484" wp14:editId="4102B918">
            <wp:simplePos x="0" y="0"/>
            <wp:positionH relativeFrom="column">
              <wp:posOffset>852804</wp:posOffset>
            </wp:positionH>
            <wp:positionV relativeFrom="paragraph">
              <wp:posOffset>13334</wp:posOffset>
            </wp:positionV>
            <wp:extent cx="1209675" cy="2568369"/>
            <wp:effectExtent l="0" t="0" r="0" b="3810"/>
            <wp:wrapNone/>
            <wp:docPr id="1672726377" name="Obraz 1" descr="Obraz zawierający tekst, zrzut ekranu, Telefon komórkowy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26377" name="Obraz 1" descr="Obraz zawierający tekst, zrzut ekranu, Telefon komórkowy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2356" cy="2574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14426" w14:textId="725C584F" w:rsidR="00F30DBB" w:rsidRPr="009C6174" w:rsidRDefault="00F30DBB" w:rsidP="00F30DBB">
      <w:pPr>
        <w:rPr>
          <w:rFonts w:asciiTheme="majorHAnsi" w:hAnsiTheme="majorHAnsi" w:cstheme="majorHAnsi"/>
          <w:lang w:val="pl-PL"/>
        </w:rPr>
      </w:pPr>
    </w:p>
    <w:p w14:paraId="384E6D50" w14:textId="779A9E69" w:rsidR="00950161" w:rsidRPr="009C6174" w:rsidRDefault="00950161" w:rsidP="00F30DBB">
      <w:pPr>
        <w:rPr>
          <w:rFonts w:asciiTheme="majorHAnsi" w:hAnsiTheme="majorHAnsi" w:cstheme="majorHAnsi"/>
          <w:lang w:val="pl-PL"/>
        </w:rPr>
      </w:pPr>
    </w:p>
    <w:p w14:paraId="0E626C7F" w14:textId="579800EA" w:rsidR="00950161" w:rsidRPr="009C6174" w:rsidRDefault="00950161" w:rsidP="00F30DBB">
      <w:pPr>
        <w:rPr>
          <w:rFonts w:asciiTheme="majorHAnsi" w:hAnsiTheme="majorHAnsi" w:cstheme="majorHAnsi"/>
          <w:lang w:val="pl-PL"/>
        </w:rPr>
      </w:pPr>
    </w:p>
    <w:p w14:paraId="333F616B" w14:textId="6CBD6F32" w:rsidR="00950161" w:rsidRPr="009C6174" w:rsidRDefault="00950161" w:rsidP="00F30DBB">
      <w:pPr>
        <w:rPr>
          <w:rFonts w:asciiTheme="majorHAnsi" w:hAnsiTheme="majorHAnsi" w:cstheme="majorHAnsi"/>
          <w:lang w:val="pl-PL"/>
        </w:rPr>
      </w:pPr>
    </w:p>
    <w:p w14:paraId="20FA842D" w14:textId="1C235210" w:rsidR="00950161" w:rsidRPr="009C6174" w:rsidRDefault="00950161" w:rsidP="00F30DBB">
      <w:pPr>
        <w:rPr>
          <w:rFonts w:asciiTheme="majorHAnsi" w:hAnsiTheme="majorHAnsi" w:cstheme="majorHAnsi"/>
          <w:lang w:val="pl-PL"/>
        </w:rPr>
      </w:pPr>
    </w:p>
    <w:p w14:paraId="1860C9F2" w14:textId="77EB0DF6" w:rsidR="00950161" w:rsidRPr="009C6174" w:rsidRDefault="00950161" w:rsidP="00F30DBB">
      <w:pPr>
        <w:rPr>
          <w:rFonts w:asciiTheme="majorHAnsi" w:hAnsiTheme="majorHAnsi" w:cstheme="majorHAnsi"/>
          <w:lang w:val="pl-PL"/>
        </w:rPr>
      </w:pPr>
    </w:p>
    <w:p w14:paraId="51794869" w14:textId="4498C50A" w:rsidR="00950161" w:rsidRDefault="004005EE" w:rsidP="00F30DBB">
      <w:pPr>
        <w:rPr>
          <w:rFonts w:asciiTheme="majorHAnsi" w:hAnsiTheme="majorHAnsi" w:cstheme="majorHAnsi"/>
          <w:lang w:val="pl-PL"/>
        </w:rPr>
      </w:pPr>
      <w:r w:rsidRPr="004005EE">
        <w:rPr>
          <w:rFonts w:asciiTheme="majorHAnsi" w:hAnsiTheme="majorHAnsi" w:cstheme="majorHAnsi"/>
          <w:lang w:val="pl-PL"/>
        </w:rPr>
        <w:drawing>
          <wp:anchor distT="0" distB="0" distL="114300" distR="114300" simplePos="0" relativeHeight="251745280" behindDoc="0" locked="0" layoutInCell="1" allowOverlap="1" wp14:anchorId="05ACB217" wp14:editId="315F1096">
            <wp:simplePos x="0" y="0"/>
            <wp:positionH relativeFrom="column">
              <wp:posOffset>-633095</wp:posOffset>
            </wp:positionH>
            <wp:positionV relativeFrom="paragraph">
              <wp:posOffset>334010</wp:posOffset>
            </wp:positionV>
            <wp:extent cx="1295400" cy="2542969"/>
            <wp:effectExtent l="0" t="0" r="0" b="0"/>
            <wp:wrapNone/>
            <wp:docPr id="1154536692" name="Obraz 1" descr="Obraz zawierający tekst, zrzut ekranu, Telefon komórkowy, Urządzenie przenoś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36692" name="Obraz 1" descr="Obraz zawierający tekst, zrzut ekranu, Telefon komórkowy, Urządzenie przenoś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542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8A1DE" w14:textId="7D67F51C" w:rsidR="002267B0" w:rsidRDefault="00AC00CA" w:rsidP="00F30DBB">
      <w:pPr>
        <w:rPr>
          <w:rFonts w:asciiTheme="majorHAnsi" w:hAnsiTheme="majorHAnsi" w:cstheme="majorHAnsi"/>
          <w:lang w:val="pl-PL"/>
        </w:rPr>
      </w:pPr>
      <w:r w:rsidRPr="00AC00CA">
        <w:rPr>
          <w:rFonts w:asciiTheme="majorHAnsi" w:hAnsiTheme="majorHAnsi" w:cstheme="majorHAnsi"/>
          <w:lang w:val="pl-PL"/>
        </w:rPr>
        <w:drawing>
          <wp:anchor distT="0" distB="0" distL="114300" distR="114300" simplePos="0" relativeHeight="251804672" behindDoc="0" locked="0" layoutInCell="1" allowOverlap="1" wp14:anchorId="5834A676" wp14:editId="107548BA">
            <wp:simplePos x="0" y="0"/>
            <wp:positionH relativeFrom="column">
              <wp:posOffset>5177155</wp:posOffset>
            </wp:positionH>
            <wp:positionV relativeFrom="paragraph">
              <wp:posOffset>85725</wp:posOffset>
            </wp:positionV>
            <wp:extent cx="1200150" cy="2508708"/>
            <wp:effectExtent l="0" t="0" r="0" b="6350"/>
            <wp:wrapNone/>
            <wp:docPr id="70591441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14414" name="Obraz 1" descr="Obraz zawierający tekst, zrzut ekranu, Czcionka, numer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1726" cy="2512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257" w:rsidRPr="004E6257">
        <w:rPr>
          <w:rFonts w:asciiTheme="majorHAnsi" w:hAnsiTheme="majorHAnsi" w:cstheme="majorHAnsi"/>
          <w:lang w:val="pl-PL"/>
        </w:rPr>
        <w:drawing>
          <wp:anchor distT="0" distB="0" distL="114300" distR="114300" simplePos="0" relativeHeight="251797504" behindDoc="0" locked="0" layoutInCell="1" allowOverlap="1" wp14:anchorId="35A187A0" wp14:editId="4245134E">
            <wp:simplePos x="0" y="0"/>
            <wp:positionH relativeFrom="column">
              <wp:posOffset>3748405</wp:posOffset>
            </wp:positionH>
            <wp:positionV relativeFrom="paragraph">
              <wp:posOffset>95249</wp:posOffset>
            </wp:positionV>
            <wp:extent cx="1190625" cy="2502201"/>
            <wp:effectExtent l="0" t="0" r="0" b="0"/>
            <wp:wrapNone/>
            <wp:docPr id="141558579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85793" name="Obraz 1" descr="Obraz zawierający tekst, zrzut ekranu, Czcionka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6345" cy="2514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257" w:rsidRPr="004E6257">
        <w:rPr>
          <w:rFonts w:asciiTheme="majorHAnsi" w:hAnsiTheme="majorHAnsi" w:cstheme="majorHAnsi"/>
          <w:lang w:val="pl-PL"/>
        </w:rPr>
        <w:drawing>
          <wp:anchor distT="0" distB="0" distL="114300" distR="114300" simplePos="0" relativeHeight="251786240" behindDoc="0" locked="0" layoutInCell="1" allowOverlap="1" wp14:anchorId="5E7CA42D" wp14:editId="640DDFA4">
            <wp:simplePos x="0" y="0"/>
            <wp:positionH relativeFrom="column">
              <wp:posOffset>2243454</wp:posOffset>
            </wp:positionH>
            <wp:positionV relativeFrom="paragraph">
              <wp:posOffset>38099</wp:posOffset>
            </wp:positionV>
            <wp:extent cx="1266825" cy="2581655"/>
            <wp:effectExtent l="0" t="0" r="0" b="9525"/>
            <wp:wrapNone/>
            <wp:docPr id="1418837932" name="Obraz 1" descr="Obraz zawierający tekst, zrzut ekranu, Telefon komórkowy, Urządzenie przenoś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37932" name="Obraz 1" descr="Obraz zawierający tekst, zrzut ekranu, Telefon komórkowy, Urządzenie przenoś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8784" cy="2585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257" w:rsidRPr="004E6257">
        <w:rPr>
          <w:rFonts w:asciiTheme="majorHAnsi" w:hAnsiTheme="majorHAnsi" w:cstheme="majorHAnsi"/>
          <w:lang w:val="pl-PL"/>
        </w:rPr>
        <w:drawing>
          <wp:anchor distT="0" distB="0" distL="114300" distR="114300" simplePos="0" relativeHeight="251774976" behindDoc="0" locked="0" layoutInCell="1" allowOverlap="1" wp14:anchorId="00E65546" wp14:editId="62B97A88">
            <wp:simplePos x="0" y="0"/>
            <wp:positionH relativeFrom="column">
              <wp:posOffset>824230</wp:posOffset>
            </wp:positionH>
            <wp:positionV relativeFrom="paragraph">
              <wp:posOffset>9525</wp:posOffset>
            </wp:positionV>
            <wp:extent cx="1257300" cy="2565780"/>
            <wp:effectExtent l="0" t="0" r="0" b="6350"/>
            <wp:wrapNone/>
            <wp:docPr id="1040531991" name="Obraz 1" descr="Obraz zawierający tekst, zrzut ekranu, Telefon komórkowy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31991" name="Obraz 1" descr="Obraz zawierający tekst, zrzut ekranu, Telefon komórkowy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8978" cy="2569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40A79" w14:textId="66C707C2" w:rsidR="002267B0" w:rsidRDefault="002267B0" w:rsidP="00F30DBB">
      <w:pPr>
        <w:rPr>
          <w:rFonts w:asciiTheme="majorHAnsi" w:hAnsiTheme="majorHAnsi" w:cstheme="majorHAnsi"/>
          <w:lang w:val="pl-PL"/>
        </w:rPr>
      </w:pPr>
    </w:p>
    <w:p w14:paraId="0791D141" w14:textId="638E8DC4" w:rsidR="002267B0" w:rsidRPr="009C6174" w:rsidRDefault="002267B0" w:rsidP="00F30DBB">
      <w:pPr>
        <w:rPr>
          <w:rFonts w:asciiTheme="majorHAnsi" w:hAnsiTheme="majorHAnsi" w:cstheme="majorHAnsi"/>
          <w:lang w:val="pl-PL"/>
        </w:rPr>
      </w:pPr>
    </w:p>
    <w:p w14:paraId="580757F7" w14:textId="22461C20" w:rsidR="00F30DBB" w:rsidRPr="009C6174" w:rsidRDefault="00F30DBB" w:rsidP="00F30DBB">
      <w:pPr>
        <w:pStyle w:val="Nagwek2"/>
        <w:rPr>
          <w:rFonts w:cstheme="majorHAnsi"/>
          <w:color w:val="1F497D" w:themeColor="text2"/>
          <w:sz w:val="48"/>
          <w:szCs w:val="48"/>
          <w:lang w:val="pl-PL"/>
        </w:rPr>
      </w:pPr>
      <w:r w:rsidRPr="009C6174">
        <w:rPr>
          <w:rFonts w:cstheme="majorHAnsi"/>
          <w:color w:val="1F497D" w:themeColor="text2"/>
          <w:sz w:val="48"/>
          <w:szCs w:val="48"/>
          <w:lang w:val="pl-PL"/>
        </w:rPr>
        <w:lastRenderedPageBreak/>
        <w:t>3. Projekt architektury systemu</w:t>
      </w:r>
    </w:p>
    <w:p w14:paraId="003D317D" w14:textId="73A24F28" w:rsidR="00F30DBB" w:rsidRPr="009C6174" w:rsidRDefault="00F30DBB" w:rsidP="00F30DBB">
      <w:pPr>
        <w:pStyle w:val="Nagwek2"/>
        <w:spacing w:before="0"/>
        <w:rPr>
          <w:rFonts w:cstheme="majorHAnsi"/>
          <w:sz w:val="28"/>
          <w:szCs w:val="28"/>
          <w:lang w:val="pl-PL"/>
        </w:rPr>
      </w:pPr>
      <w:r w:rsidRPr="009C6174">
        <w:rPr>
          <w:rFonts w:cstheme="majorHAnsi"/>
          <w:sz w:val="28"/>
          <w:szCs w:val="28"/>
          <w:lang w:val="pl-PL"/>
        </w:rPr>
        <w:t>Rozwiązania sprzętowe</w:t>
      </w:r>
      <w:r w:rsidR="008C70A7" w:rsidRPr="009C6174">
        <w:rPr>
          <w:rFonts w:cstheme="majorHAnsi"/>
          <w:sz w:val="28"/>
          <w:szCs w:val="28"/>
          <w:lang w:val="pl-PL"/>
        </w:rPr>
        <w:t>:</w:t>
      </w:r>
    </w:p>
    <w:p w14:paraId="7B1B2A11" w14:textId="29525A1A" w:rsidR="005E34F4" w:rsidRPr="009C6174" w:rsidRDefault="00F30DBB" w:rsidP="00F30DBB">
      <w:pPr>
        <w:pStyle w:val="Akapitzlist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pl-PL"/>
        </w:rPr>
      </w:pPr>
      <w:r w:rsidRPr="009C6174">
        <w:rPr>
          <w:rFonts w:asciiTheme="majorHAnsi" w:hAnsiTheme="majorHAnsi" w:cstheme="majorHAnsi"/>
          <w:sz w:val="24"/>
          <w:szCs w:val="24"/>
          <w:lang w:val="pl-PL"/>
        </w:rPr>
        <w:t>Aplikacja będzie hostowana w chmurze</w:t>
      </w:r>
    </w:p>
    <w:p w14:paraId="4BD37BB0" w14:textId="147A5B8D" w:rsidR="00F30DBB" w:rsidRPr="009C6174" w:rsidRDefault="00F30DBB" w:rsidP="00F30DBB">
      <w:pPr>
        <w:pStyle w:val="Akapitzlist"/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pl-PL"/>
        </w:rPr>
      </w:pPr>
      <w:r w:rsidRPr="009C6174">
        <w:rPr>
          <w:rFonts w:asciiTheme="majorHAnsi" w:hAnsiTheme="majorHAnsi" w:cstheme="majorHAnsi"/>
          <w:sz w:val="24"/>
          <w:szCs w:val="24"/>
          <w:lang w:val="pl-PL"/>
        </w:rPr>
        <w:t xml:space="preserve">Serwery będą obsługiwały zapytania i przechowywały dane w bazach danych </w:t>
      </w:r>
      <w:r w:rsidR="008C70A7" w:rsidRPr="009C6174">
        <w:rPr>
          <w:rFonts w:asciiTheme="majorHAnsi" w:hAnsiTheme="majorHAnsi" w:cstheme="majorHAnsi"/>
          <w:sz w:val="24"/>
          <w:szCs w:val="24"/>
          <w:lang w:val="pl-PL"/>
        </w:rPr>
        <w:t xml:space="preserve"> </w:t>
      </w:r>
    </w:p>
    <w:p w14:paraId="0966824E" w14:textId="11FB2AE4" w:rsidR="00F30DBB" w:rsidRPr="009C6174" w:rsidRDefault="00F30DBB" w:rsidP="00F30DBB">
      <w:pPr>
        <w:pStyle w:val="Nagwek2"/>
        <w:spacing w:before="0"/>
        <w:rPr>
          <w:rFonts w:cstheme="majorHAnsi"/>
          <w:sz w:val="28"/>
          <w:szCs w:val="28"/>
          <w:lang w:val="pl-PL"/>
        </w:rPr>
      </w:pPr>
      <w:r w:rsidRPr="009C6174">
        <w:rPr>
          <w:rFonts w:cstheme="majorHAnsi"/>
          <w:sz w:val="28"/>
          <w:szCs w:val="28"/>
          <w:lang w:val="pl-PL"/>
        </w:rPr>
        <w:t>Oprogramowanie systemowe</w:t>
      </w:r>
      <w:r w:rsidR="008C70A7" w:rsidRPr="009C6174">
        <w:rPr>
          <w:rFonts w:cstheme="majorHAnsi"/>
          <w:sz w:val="28"/>
          <w:szCs w:val="28"/>
          <w:lang w:val="pl-PL"/>
        </w:rPr>
        <w:t>:</w:t>
      </w:r>
    </w:p>
    <w:p w14:paraId="0070CF36" w14:textId="398560C0" w:rsidR="00950161" w:rsidRPr="009C6174" w:rsidRDefault="00950161" w:rsidP="00950161">
      <w:pPr>
        <w:pStyle w:val="Akapitzlist"/>
        <w:numPr>
          <w:ilvl w:val="0"/>
          <w:numId w:val="26"/>
        </w:numPr>
        <w:rPr>
          <w:rFonts w:asciiTheme="majorHAnsi" w:hAnsiTheme="majorHAnsi" w:cstheme="majorHAnsi"/>
          <w:b/>
          <w:bCs/>
          <w:lang w:val="pl-PL"/>
        </w:rPr>
      </w:pPr>
      <w:r w:rsidRPr="009C6174">
        <w:rPr>
          <w:rFonts w:asciiTheme="majorHAnsi" w:hAnsiTheme="majorHAnsi" w:cstheme="majorHAnsi"/>
          <w:b/>
          <w:bCs/>
          <w:lang w:val="pl-PL"/>
        </w:rPr>
        <w:t>Baza danych:</w:t>
      </w:r>
    </w:p>
    <w:p w14:paraId="4627B313" w14:textId="190A769D" w:rsidR="00950161" w:rsidRPr="009C6174" w:rsidRDefault="00950161" w:rsidP="00950161">
      <w:pPr>
        <w:pStyle w:val="Akapitzlist"/>
        <w:numPr>
          <w:ilvl w:val="0"/>
          <w:numId w:val="27"/>
        </w:numPr>
        <w:rPr>
          <w:rFonts w:asciiTheme="majorHAnsi" w:hAnsiTheme="majorHAnsi" w:cstheme="majorHAnsi"/>
          <w:b/>
          <w:bCs/>
          <w:lang w:val="pl-PL"/>
        </w:rPr>
      </w:pPr>
      <w:r w:rsidRPr="009C6174">
        <w:rPr>
          <w:rFonts w:asciiTheme="majorHAnsi" w:hAnsiTheme="majorHAnsi" w:cstheme="majorHAnsi"/>
          <w:b/>
          <w:bCs/>
          <w:lang w:val="pl-PL"/>
        </w:rPr>
        <w:t xml:space="preserve">SQL – </w:t>
      </w:r>
      <w:r w:rsidRPr="009C6174">
        <w:rPr>
          <w:rFonts w:asciiTheme="majorHAnsi" w:hAnsiTheme="majorHAnsi" w:cstheme="majorHAnsi"/>
          <w:lang w:val="pl-PL"/>
        </w:rPr>
        <w:t>główna baza danych przechowująca najważniejsze informacje</w:t>
      </w:r>
      <w:r w:rsidR="00807B99" w:rsidRPr="009C6174">
        <w:rPr>
          <w:rFonts w:asciiTheme="majorHAnsi" w:hAnsiTheme="majorHAnsi" w:cstheme="majorHAnsi"/>
          <w:lang w:val="pl-PL"/>
        </w:rPr>
        <w:t xml:space="preserve"> </w:t>
      </w:r>
      <w:r w:rsidRPr="009C6174">
        <w:rPr>
          <w:rFonts w:asciiTheme="majorHAnsi" w:hAnsiTheme="majorHAnsi" w:cstheme="majorHAnsi"/>
          <w:lang w:val="pl-PL"/>
        </w:rPr>
        <w:t xml:space="preserve">(np. </w:t>
      </w:r>
      <w:proofErr w:type="spellStart"/>
      <w:r w:rsidRPr="009C6174">
        <w:rPr>
          <w:rFonts w:asciiTheme="majorHAnsi" w:hAnsiTheme="majorHAnsi" w:cstheme="majorHAnsi"/>
          <w:lang w:val="pl-PL"/>
        </w:rPr>
        <w:t>PostgreSQL</w:t>
      </w:r>
      <w:proofErr w:type="spellEnd"/>
      <w:r w:rsidRPr="009C6174">
        <w:rPr>
          <w:rFonts w:asciiTheme="majorHAnsi" w:hAnsiTheme="majorHAnsi" w:cstheme="majorHAnsi"/>
          <w:lang w:val="pl-PL"/>
        </w:rPr>
        <w:t>)</w:t>
      </w:r>
    </w:p>
    <w:p w14:paraId="063D9DEE" w14:textId="7F865698" w:rsidR="00950161" w:rsidRPr="009C6174" w:rsidRDefault="00950161" w:rsidP="00950161">
      <w:pPr>
        <w:pStyle w:val="Akapitzlist"/>
        <w:numPr>
          <w:ilvl w:val="0"/>
          <w:numId w:val="27"/>
        </w:numPr>
        <w:rPr>
          <w:rFonts w:asciiTheme="majorHAnsi" w:hAnsiTheme="majorHAnsi" w:cstheme="majorHAnsi"/>
          <w:b/>
          <w:bCs/>
          <w:lang w:val="pl-PL"/>
        </w:rPr>
      </w:pPr>
      <w:proofErr w:type="spellStart"/>
      <w:r w:rsidRPr="009C6174">
        <w:rPr>
          <w:rFonts w:asciiTheme="majorHAnsi" w:hAnsiTheme="majorHAnsi" w:cstheme="majorHAnsi"/>
          <w:b/>
          <w:bCs/>
          <w:lang w:val="pl-PL"/>
        </w:rPr>
        <w:t>NoSQL</w:t>
      </w:r>
      <w:proofErr w:type="spellEnd"/>
      <w:r w:rsidRPr="009C6174">
        <w:rPr>
          <w:rFonts w:asciiTheme="majorHAnsi" w:hAnsiTheme="majorHAnsi" w:cstheme="majorHAnsi"/>
          <w:b/>
          <w:bCs/>
          <w:lang w:val="pl-PL"/>
        </w:rPr>
        <w:t xml:space="preserve"> – </w:t>
      </w:r>
      <w:r w:rsidRPr="009C6174">
        <w:rPr>
          <w:rFonts w:asciiTheme="majorHAnsi" w:hAnsiTheme="majorHAnsi" w:cstheme="majorHAnsi"/>
          <w:lang w:val="pl-PL"/>
        </w:rPr>
        <w:t>Możliwe wykorzystanie dla danych o dużej skali lub luźnej strukturze</w:t>
      </w:r>
      <w:r w:rsidR="00807B99" w:rsidRPr="009C6174">
        <w:rPr>
          <w:rFonts w:asciiTheme="majorHAnsi" w:hAnsiTheme="majorHAnsi" w:cstheme="majorHAnsi"/>
          <w:lang w:val="pl-PL"/>
        </w:rPr>
        <w:t xml:space="preserve"> (np. </w:t>
      </w:r>
      <w:proofErr w:type="spellStart"/>
      <w:r w:rsidR="00807B99" w:rsidRPr="009C6174">
        <w:rPr>
          <w:rFonts w:asciiTheme="majorHAnsi" w:hAnsiTheme="majorHAnsi" w:cstheme="majorHAnsi"/>
          <w:lang w:val="pl-PL"/>
        </w:rPr>
        <w:t>MongoDB</w:t>
      </w:r>
      <w:proofErr w:type="spellEnd"/>
      <w:r w:rsidR="00807B99" w:rsidRPr="009C6174">
        <w:rPr>
          <w:rFonts w:asciiTheme="majorHAnsi" w:hAnsiTheme="majorHAnsi" w:cstheme="majorHAnsi"/>
          <w:lang w:val="pl-PL"/>
        </w:rPr>
        <w:t>)</w:t>
      </w:r>
    </w:p>
    <w:p w14:paraId="723AC25E" w14:textId="0BA039F0" w:rsidR="00950161" w:rsidRPr="009C6174" w:rsidRDefault="00950161" w:rsidP="00950161">
      <w:pPr>
        <w:pStyle w:val="Akapitzlist"/>
        <w:numPr>
          <w:ilvl w:val="0"/>
          <w:numId w:val="26"/>
        </w:numPr>
        <w:rPr>
          <w:rFonts w:asciiTheme="majorHAnsi" w:hAnsiTheme="majorHAnsi" w:cstheme="majorHAnsi"/>
          <w:b/>
          <w:bCs/>
          <w:lang w:val="pl-PL"/>
        </w:rPr>
      </w:pPr>
      <w:proofErr w:type="spellStart"/>
      <w:r w:rsidRPr="009C6174">
        <w:rPr>
          <w:rFonts w:asciiTheme="majorHAnsi" w:hAnsiTheme="majorHAnsi" w:cstheme="majorHAnsi"/>
          <w:b/>
          <w:bCs/>
          <w:lang w:val="pl-PL"/>
        </w:rPr>
        <w:t>Backend</w:t>
      </w:r>
      <w:proofErr w:type="spellEnd"/>
      <w:r w:rsidRPr="009C6174">
        <w:rPr>
          <w:rFonts w:asciiTheme="majorHAnsi" w:hAnsiTheme="majorHAnsi" w:cstheme="majorHAnsi"/>
          <w:b/>
          <w:bCs/>
          <w:lang w:val="pl-PL"/>
        </w:rPr>
        <w:t xml:space="preserve">: </w:t>
      </w:r>
      <w:proofErr w:type="spellStart"/>
      <w:r w:rsidRPr="009C6174">
        <w:rPr>
          <w:rFonts w:asciiTheme="majorHAnsi" w:hAnsiTheme="majorHAnsi" w:cstheme="majorHAnsi"/>
          <w:lang w:val="pl-PL"/>
        </w:rPr>
        <w:t>Python</w:t>
      </w:r>
      <w:proofErr w:type="spellEnd"/>
      <w:r w:rsidRPr="009C6174">
        <w:rPr>
          <w:rFonts w:asciiTheme="majorHAnsi" w:hAnsiTheme="majorHAnsi" w:cstheme="majorHAnsi"/>
          <w:lang w:val="pl-PL"/>
        </w:rPr>
        <w:t xml:space="preserve"> </w:t>
      </w:r>
      <w:r w:rsidR="00984DF4" w:rsidRPr="009C6174">
        <w:rPr>
          <w:rFonts w:asciiTheme="majorHAnsi" w:hAnsiTheme="majorHAnsi" w:cstheme="majorHAnsi"/>
          <w:lang w:val="pl-PL"/>
        </w:rPr>
        <w:t>(</w:t>
      </w:r>
      <w:proofErr w:type="spellStart"/>
      <w:r w:rsidR="00984DF4" w:rsidRPr="009C6174">
        <w:rPr>
          <w:rFonts w:asciiTheme="majorHAnsi" w:hAnsiTheme="majorHAnsi" w:cstheme="majorHAnsi"/>
          <w:lang w:val="pl-PL"/>
        </w:rPr>
        <w:t>Flask</w:t>
      </w:r>
      <w:proofErr w:type="spellEnd"/>
      <w:r w:rsidR="00984DF4" w:rsidRPr="009C6174">
        <w:rPr>
          <w:rFonts w:asciiTheme="majorHAnsi" w:hAnsiTheme="majorHAnsi" w:cstheme="majorHAnsi"/>
          <w:lang w:val="pl-PL"/>
        </w:rPr>
        <w:t>/</w:t>
      </w:r>
      <w:proofErr w:type="spellStart"/>
      <w:r w:rsidR="00984DF4" w:rsidRPr="009C6174">
        <w:rPr>
          <w:rFonts w:asciiTheme="majorHAnsi" w:hAnsiTheme="majorHAnsi" w:cstheme="majorHAnsi"/>
          <w:lang w:val="pl-PL"/>
        </w:rPr>
        <w:t>Django</w:t>
      </w:r>
      <w:proofErr w:type="spellEnd"/>
      <w:r w:rsidR="00984DF4" w:rsidRPr="009C6174">
        <w:rPr>
          <w:rFonts w:asciiTheme="majorHAnsi" w:hAnsiTheme="majorHAnsi" w:cstheme="majorHAnsi"/>
          <w:lang w:val="pl-PL"/>
        </w:rPr>
        <w:t>)</w:t>
      </w:r>
    </w:p>
    <w:p w14:paraId="559A68A8" w14:textId="5802DE30" w:rsidR="00950161" w:rsidRPr="009C6174" w:rsidRDefault="00950161" w:rsidP="00950161">
      <w:pPr>
        <w:pStyle w:val="Akapitzlist"/>
        <w:numPr>
          <w:ilvl w:val="0"/>
          <w:numId w:val="26"/>
        </w:numPr>
        <w:rPr>
          <w:rFonts w:asciiTheme="majorHAnsi" w:hAnsiTheme="majorHAnsi" w:cstheme="majorHAnsi"/>
          <w:lang w:val="pl-PL"/>
        </w:rPr>
      </w:pPr>
      <w:proofErr w:type="spellStart"/>
      <w:r w:rsidRPr="009C6174">
        <w:rPr>
          <w:rFonts w:asciiTheme="majorHAnsi" w:hAnsiTheme="majorHAnsi" w:cstheme="majorHAnsi"/>
          <w:b/>
          <w:bCs/>
          <w:lang w:val="pl-PL"/>
        </w:rPr>
        <w:t>Frontend</w:t>
      </w:r>
      <w:proofErr w:type="spellEnd"/>
      <w:r w:rsidRPr="009C6174">
        <w:rPr>
          <w:rFonts w:asciiTheme="majorHAnsi" w:hAnsiTheme="majorHAnsi" w:cstheme="majorHAnsi"/>
          <w:b/>
          <w:bCs/>
          <w:lang w:val="pl-PL"/>
        </w:rPr>
        <w:t xml:space="preserve">: </w:t>
      </w:r>
      <w:r w:rsidRPr="009C6174">
        <w:rPr>
          <w:rFonts w:asciiTheme="majorHAnsi" w:hAnsiTheme="majorHAnsi" w:cstheme="majorHAnsi"/>
          <w:lang w:val="pl-PL"/>
        </w:rPr>
        <w:t>React.js</w:t>
      </w:r>
      <w:r w:rsidRPr="009C6174">
        <w:rPr>
          <w:rFonts w:asciiTheme="majorHAnsi" w:hAnsiTheme="majorHAnsi" w:cstheme="majorHAnsi"/>
          <w:b/>
          <w:bCs/>
          <w:lang w:val="pl-PL"/>
        </w:rPr>
        <w:t xml:space="preserve">   </w:t>
      </w:r>
    </w:p>
    <w:p w14:paraId="47D3E3AF" w14:textId="365E7118" w:rsidR="00950161" w:rsidRPr="009C6174" w:rsidRDefault="00950161" w:rsidP="00950161">
      <w:pPr>
        <w:pStyle w:val="Akapitzlist"/>
        <w:numPr>
          <w:ilvl w:val="0"/>
          <w:numId w:val="26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b/>
          <w:bCs/>
          <w:lang w:val="pl-PL"/>
        </w:rPr>
        <w:t xml:space="preserve">Usługi chmurowe: </w:t>
      </w:r>
      <w:r w:rsidRPr="009C6174">
        <w:rPr>
          <w:rFonts w:asciiTheme="majorHAnsi" w:hAnsiTheme="majorHAnsi" w:cstheme="majorHAnsi"/>
          <w:lang w:val="pl-PL"/>
        </w:rPr>
        <w:t xml:space="preserve">AWS / Google </w:t>
      </w:r>
      <w:proofErr w:type="spellStart"/>
      <w:r w:rsidRPr="009C6174">
        <w:rPr>
          <w:rFonts w:asciiTheme="majorHAnsi" w:hAnsiTheme="majorHAnsi" w:cstheme="majorHAnsi"/>
          <w:lang w:val="pl-PL"/>
        </w:rPr>
        <w:t>Cloud</w:t>
      </w:r>
      <w:proofErr w:type="spellEnd"/>
    </w:p>
    <w:p w14:paraId="31FAD87D" w14:textId="2B0C3A76" w:rsidR="00950161" w:rsidRPr="009C6174" w:rsidRDefault="00950161" w:rsidP="00395E49">
      <w:pPr>
        <w:pStyle w:val="Nagwek2"/>
        <w:spacing w:before="0"/>
        <w:rPr>
          <w:rFonts w:cstheme="majorHAnsi"/>
          <w:sz w:val="28"/>
          <w:szCs w:val="28"/>
          <w:lang w:val="pl-PL"/>
        </w:rPr>
      </w:pPr>
      <w:r w:rsidRPr="009C6174">
        <w:rPr>
          <w:rFonts w:cstheme="majorHAnsi"/>
          <w:sz w:val="28"/>
          <w:szCs w:val="28"/>
          <w:lang w:val="pl-PL"/>
        </w:rPr>
        <w:t>Oprogramowanie do testowania:</w:t>
      </w:r>
    </w:p>
    <w:p w14:paraId="11D5FD3D" w14:textId="21561865" w:rsidR="00395E49" w:rsidRPr="009C6174" w:rsidRDefault="00395E49" w:rsidP="00395E49">
      <w:pPr>
        <w:pStyle w:val="Akapitzlist"/>
        <w:numPr>
          <w:ilvl w:val="0"/>
          <w:numId w:val="30"/>
        </w:numPr>
        <w:rPr>
          <w:rFonts w:asciiTheme="majorHAnsi" w:hAnsiTheme="majorHAnsi" w:cstheme="majorHAnsi"/>
          <w:b/>
          <w:bCs/>
          <w:lang w:val="pl-PL"/>
        </w:rPr>
      </w:pPr>
      <w:proofErr w:type="spellStart"/>
      <w:r w:rsidRPr="009C6174">
        <w:rPr>
          <w:rFonts w:asciiTheme="majorHAnsi" w:hAnsiTheme="majorHAnsi" w:cstheme="majorHAnsi"/>
          <w:b/>
          <w:bCs/>
          <w:lang w:val="pl-PL"/>
        </w:rPr>
        <w:t>Selenium</w:t>
      </w:r>
      <w:proofErr w:type="spellEnd"/>
      <w:r w:rsidRPr="009C6174">
        <w:rPr>
          <w:rFonts w:asciiTheme="majorHAnsi" w:hAnsiTheme="majorHAnsi" w:cstheme="majorHAnsi"/>
          <w:b/>
          <w:bCs/>
          <w:lang w:val="pl-PL"/>
        </w:rPr>
        <w:t xml:space="preserve"> – </w:t>
      </w:r>
      <w:r w:rsidRPr="009C6174">
        <w:rPr>
          <w:rFonts w:asciiTheme="majorHAnsi" w:hAnsiTheme="majorHAnsi" w:cstheme="majorHAnsi"/>
          <w:lang w:val="pl-PL"/>
        </w:rPr>
        <w:t>zautomatyzowana platforma testowa dla aplikacji</w:t>
      </w:r>
    </w:p>
    <w:p w14:paraId="3C6140FB" w14:textId="09125AA1" w:rsidR="00395E49" w:rsidRPr="009C6174" w:rsidRDefault="00395E49" w:rsidP="00395E49">
      <w:pPr>
        <w:pStyle w:val="Akapitzlist"/>
        <w:numPr>
          <w:ilvl w:val="0"/>
          <w:numId w:val="30"/>
        </w:numPr>
        <w:rPr>
          <w:rFonts w:asciiTheme="majorHAnsi" w:hAnsiTheme="majorHAnsi" w:cstheme="majorHAnsi"/>
          <w:b/>
          <w:bCs/>
          <w:lang w:val="pl-PL"/>
        </w:rPr>
      </w:pPr>
      <w:proofErr w:type="spellStart"/>
      <w:r w:rsidRPr="009C6174">
        <w:rPr>
          <w:rFonts w:asciiTheme="majorHAnsi" w:hAnsiTheme="majorHAnsi" w:cstheme="majorHAnsi"/>
          <w:b/>
          <w:bCs/>
          <w:lang w:val="pl-PL"/>
        </w:rPr>
        <w:t>JUnit</w:t>
      </w:r>
      <w:proofErr w:type="spellEnd"/>
      <w:r w:rsidRPr="009C6174">
        <w:rPr>
          <w:rFonts w:asciiTheme="majorHAnsi" w:hAnsiTheme="majorHAnsi" w:cstheme="majorHAnsi"/>
          <w:b/>
          <w:bCs/>
          <w:lang w:val="pl-PL"/>
        </w:rPr>
        <w:t xml:space="preserve"> – </w:t>
      </w:r>
      <w:r w:rsidRPr="009C6174">
        <w:rPr>
          <w:rFonts w:asciiTheme="majorHAnsi" w:hAnsiTheme="majorHAnsi" w:cstheme="majorHAnsi"/>
          <w:lang w:val="pl-PL"/>
        </w:rPr>
        <w:t>narzędzie służące do tworzenia powtarzalnych testów jednostkowych oprogramowania pisanego w języku Java.</w:t>
      </w:r>
      <w:r w:rsidRPr="009C6174">
        <w:rPr>
          <w:rFonts w:asciiTheme="majorHAnsi" w:hAnsiTheme="majorHAnsi" w:cstheme="majorHAnsi"/>
          <w:b/>
          <w:bCs/>
          <w:lang w:val="pl-PL"/>
        </w:rPr>
        <w:t xml:space="preserve">  </w:t>
      </w:r>
    </w:p>
    <w:p w14:paraId="2A9BF2D3" w14:textId="09CEDEEA" w:rsidR="00395E49" w:rsidRPr="009C6174" w:rsidRDefault="00395E49" w:rsidP="00395E49">
      <w:pPr>
        <w:pStyle w:val="Nagwek2"/>
        <w:spacing w:before="0"/>
        <w:rPr>
          <w:rFonts w:cstheme="majorHAnsi"/>
          <w:sz w:val="28"/>
          <w:szCs w:val="28"/>
          <w:lang w:val="pl-PL"/>
        </w:rPr>
      </w:pPr>
      <w:r w:rsidRPr="009C6174">
        <w:rPr>
          <w:rFonts w:cstheme="majorHAnsi"/>
          <w:sz w:val="28"/>
          <w:szCs w:val="28"/>
          <w:lang w:val="pl-PL"/>
        </w:rPr>
        <w:t>Struktura logiczna oprogramowania:</w:t>
      </w:r>
    </w:p>
    <w:p w14:paraId="05977480" w14:textId="2319DEF9" w:rsidR="009C6174" w:rsidRPr="009C6174" w:rsidRDefault="009C6174" w:rsidP="009C6174">
      <w:p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lang w:val="pl-PL"/>
        </w:rPr>
        <w:t>System oparty jest na architekturze trójwarstwowej, która obejmuje następujące komponenty:</w:t>
      </w:r>
    </w:p>
    <w:p w14:paraId="1E5D1869" w14:textId="00718345" w:rsidR="009C6174" w:rsidRPr="009C6174" w:rsidRDefault="009C6174" w:rsidP="009C6174">
      <w:pPr>
        <w:pStyle w:val="Akapitzlist"/>
        <w:numPr>
          <w:ilvl w:val="0"/>
          <w:numId w:val="32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b/>
          <w:bCs/>
          <w:lang w:val="pl-PL"/>
        </w:rPr>
        <w:t>Warstwa prezentacji:</w:t>
      </w:r>
      <w:r w:rsidRPr="009C6174">
        <w:rPr>
          <w:rFonts w:asciiTheme="majorHAnsi" w:hAnsiTheme="majorHAnsi" w:cstheme="majorHAnsi"/>
          <w:lang w:val="pl-PL"/>
        </w:rPr>
        <w:t xml:space="preserve"> </w:t>
      </w:r>
      <w:proofErr w:type="spellStart"/>
      <w:r w:rsidRPr="009C6174">
        <w:rPr>
          <w:rFonts w:asciiTheme="majorHAnsi" w:hAnsiTheme="majorHAnsi" w:cstheme="majorHAnsi"/>
          <w:lang w:val="pl-PL"/>
        </w:rPr>
        <w:t>Frontend</w:t>
      </w:r>
      <w:proofErr w:type="spellEnd"/>
      <w:r w:rsidRPr="009C6174">
        <w:rPr>
          <w:rFonts w:asciiTheme="majorHAnsi" w:hAnsiTheme="majorHAnsi" w:cstheme="majorHAnsi"/>
          <w:lang w:val="pl-PL"/>
        </w:rPr>
        <w:t xml:space="preserve"> stworzony z wykorzystaniem React.js, który odpowiada za interfejs użytkownika oraz komunikację z warstwą logiki biznesowej poprzez API REST.</w:t>
      </w:r>
    </w:p>
    <w:p w14:paraId="747E39AD" w14:textId="7DE50B93" w:rsidR="009C6174" w:rsidRPr="009C6174" w:rsidRDefault="009C6174" w:rsidP="009C6174">
      <w:pPr>
        <w:pStyle w:val="Akapitzlist"/>
        <w:numPr>
          <w:ilvl w:val="0"/>
          <w:numId w:val="32"/>
        </w:numPr>
        <w:rPr>
          <w:rFonts w:asciiTheme="majorHAnsi" w:hAnsiTheme="majorHAnsi" w:cstheme="majorHAnsi"/>
          <w:lang w:val="pl-PL"/>
        </w:rPr>
      </w:pPr>
      <w:r w:rsidRPr="009C6174">
        <w:rPr>
          <w:rFonts w:asciiTheme="majorHAnsi" w:hAnsiTheme="majorHAnsi" w:cstheme="majorHAnsi"/>
          <w:b/>
          <w:bCs/>
          <w:lang w:val="pl-PL"/>
        </w:rPr>
        <w:t>Warstwa logiki biznesowej:</w:t>
      </w:r>
      <w:r w:rsidRPr="009C6174">
        <w:rPr>
          <w:rFonts w:asciiTheme="majorHAnsi" w:hAnsiTheme="majorHAnsi" w:cstheme="majorHAnsi"/>
          <w:lang w:val="pl-PL"/>
        </w:rPr>
        <w:t xml:space="preserve"> </w:t>
      </w:r>
      <w:proofErr w:type="spellStart"/>
      <w:r w:rsidRPr="009C6174">
        <w:rPr>
          <w:rFonts w:asciiTheme="majorHAnsi" w:hAnsiTheme="majorHAnsi" w:cstheme="majorHAnsi"/>
          <w:lang w:val="pl-PL"/>
        </w:rPr>
        <w:t>Backend</w:t>
      </w:r>
      <w:proofErr w:type="spellEnd"/>
      <w:r w:rsidRPr="009C6174">
        <w:rPr>
          <w:rFonts w:asciiTheme="majorHAnsi" w:hAnsiTheme="majorHAnsi" w:cstheme="majorHAnsi"/>
          <w:lang w:val="pl-PL"/>
        </w:rPr>
        <w:t xml:space="preserve"> napisany w </w:t>
      </w:r>
      <w:proofErr w:type="spellStart"/>
      <w:r w:rsidRPr="009C6174">
        <w:rPr>
          <w:rFonts w:asciiTheme="majorHAnsi" w:hAnsiTheme="majorHAnsi" w:cstheme="majorHAnsi"/>
          <w:lang w:val="pl-PL"/>
        </w:rPr>
        <w:t>Pythonie</w:t>
      </w:r>
      <w:proofErr w:type="spellEnd"/>
      <w:r w:rsidRPr="009C6174">
        <w:rPr>
          <w:rFonts w:asciiTheme="majorHAnsi" w:hAnsiTheme="majorHAnsi" w:cstheme="majorHAnsi"/>
          <w:lang w:val="pl-PL"/>
        </w:rPr>
        <w:t xml:space="preserve"> z wykorzystaniem </w:t>
      </w:r>
      <w:proofErr w:type="spellStart"/>
      <w:r w:rsidRPr="009C6174">
        <w:rPr>
          <w:rFonts w:asciiTheme="majorHAnsi" w:hAnsiTheme="majorHAnsi" w:cstheme="majorHAnsi"/>
          <w:lang w:val="pl-PL"/>
        </w:rPr>
        <w:t>frameworka</w:t>
      </w:r>
      <w:proofErr w:type="spellEnd"/>
      <w:r w:rsidRPr="009C6174">
        <w:rPr>
          <w:rFonts w:asciiTheme="majorHAnsi" w:hAnsiTheme="majorHAnsi" w:cstheme="majorHAnsi"/>
          <w:lang w:val="pl-PL"/>
        </w:rPr>
        <w:t xml:space="preserve"> </w:t>
      </w:r>
      <w:proofErr w:type="spellStart"/>
      <w:r w:rsidRPr="009C6174">
        <w:rPr>
          <w:rFonts w:asciiTheme="majorHAnsi" w:hAnsiTheme="majorHAnsi" w:cstheme="majorHAnsi"/>
          <w:lang w:val="pl-PL"/>
        </w:rPr>
        <w:t>Flask</w:t>
      </w:r>
      <w:proofErr w:type="spellEnd"/>
      <w:r w:rsidRPr="009C6174">
        <w:rPr>
          <w:rFonts w:asciiTheme="majorHAnsi" w:hAnsiTheme="majorHAnsi" w:cstheme="majorHAnsi"/>
          <w:lang w:val="pl-PL"/>
        </w:rPr>
        <w:t>/</w:t>
      </w:r>
      <w:proofErr w:type="spellStart"/>
      <w:r w:rsidRPr="009C6174">
        <w:rPr>
          <w:rFonts w:asciiTheme="majorHAnsi" w:hAnsiTheme="majorHAnsi" w:cstheme="majorHAnsi"/>
          <w:lang w:val="pl-PL"/>
        </w:rPr>
        <w:t>Django</w:t>
      </w:r>
      <w:proofErr w:type="spellEnd"/>
      <w:r w:rsidRPr="009C6174">
        <w:rPr>
          <w:rFonts w:asciiTheme="majorHAnsi" w:hAnsiTheme="majorHAnsi" w:cstheme="majorHAnsi"/>
          <w:lang w:val="pl-PL"/>
        </w:rPr>
        <w:t>. Warstwa ta obsługuje logikę biznesową, komunikację z bazą danych oraz autoryzację użytkowników.</w:t>
      </w:r>
    </w:p>
    <w:p w14:paraId="3E552235" w14:textId="4F2E6A31" w:rsidR="00395E49" w:rsidRPr="00FC201D" w:rsidRDefault="009C6174" w:rsidP="0009452E">
      <w:pPr>
        <w:pStyle w:val="Akapitzlist"/>
        <w:numPr>
          <w:ilvl w:val="0"/>
          <w:numId w:val="32"/>
        </w:numPr>
        <w:rPr>
          <w:rFonts w:asciiTheme="majorHAnsi" w:hAnsiTheme="majorHAnsi" w:cstheme="majorHAnsi"/>
          <w:b/>
          <w:bCs/>
          <w:lang w:val="pl-PL"/>
        </w:rPr>
      </w:pPr>
      <w:r w:rsidRPr="00FC201D">
        <w:rPr>
          <w:rFonts w:asciiTheme="majorHAnsi" w:hAnsiTheme="majorHAnsi" w:cstheme="majorHAnsi"/>
          <w:b/>
          <w:bCs/>
          <w:lang w:val="pl-PL"/>
        </w:rPr>
        <w:t>Warstwa danych:</w:t>
      </w:r>
      <w:r w:rsidRPr="00FC201D">
        <w:rPr>
          <w:rFonts w:asciiTheme="majorHAnsi" w:hAnsiTheme="majorHAnsi" w:cstheme="majorHAnsi"/>
          <w:lang w:val="pl-PL"/>
        </w:rPr>
        <w:t xml:space="preserve"> Relacyjna baza danych </w:t>
      </w:r>
      <w:proofErr w:type="spellStart"/>
      <w:r w:rsidRPr="00FC201D">
        <w:rPr>
          <w:rFonts w:asciiTheme="majorHAnsi" w:hAnsiTheme="majorHAnsi" w:cstheme="majorHAnsi"/>
          <w:lang w:val="pl-PL"/>
        </w:rPr>
        <w:t>PostgreSQL</w:t>
      </w:r>
      <w:proofErr w:type="spellEnd"/>
      <w:r w:rsidRPr="00FC201D">
        <w:rPr>
          <w:rFonts w:asciiTheme="majorHAnsi" w:hAnsiTheme="majorHAnsi" w:cstheme="majorHAnsi"/>
          <w:lang w:val="pl-PL"/>
        </w:rPr>
        <w:t xml:space="preserve"> przechowuje najważniejsze informacje, takie jak dane użytkowników, trasy oraz bilety. Dla nieustrukturyzowanych danych, takich jak opinie czy multimedia, może zostać wykorzystana baza </w:t>
      </w:r>
      <w:proofErr w:type="spellStart"/>
      <w:r w:rsidRPr="00FC201D">
        <w:rPr>
          <w:rFonts w:asciiTheme="majorHAnsi" w:hAnsiTheme="majorHAnsi" w:cstheme="majorHAnsi"/>
          <w:lang w:val="pl-PL"/>
        </w:rPr>
        <w:t>NoSQL</w:t>
      </w:r>
      <w:proofErr w:type="spellEnd"/>
      <w:r w:rsidRPr="00FC201D">
        <w:rPr>
          <w:rFonts w:asciiTheme="majorHAnsi" w:hAnsiTheme="majorHAnsi" w:cstheme="majorHAnsi"/>
          <w:lang w:val="pl-PL"/>
        </w:rPr>
        <w:t xml:space="preserve"> </w:t>
      </w:r>
      <w:proofErr w:type="spellStart"/>
      <w:r w:rsidRPr="00FC201D">
        <w:rPr>
          <w:rFonts w:asciiTheme="majorHAnsi" w:hAnsiTheme="majorHAnsi" w:cstheme="majorHAnsi"/>
          <w:lang w:val="pl-PL"/>
        </w:rPr>
        <w:t>MongoDB</w:t>
      </w:r>
      <w:proofErr w:type="spellEnd"/>
      <w:r w:rsidRPr="00FC201D">
        <w:rPr>
          <w:rFonts w:asciiTheme="majorHAnsi" w:hAnsiTheme="majorHAnsi" w:cstheme="majorHAnsi"/>
          <w:lang w:val="pl-PL"/>
        </w:rPr>
        <w:t>.</w:t>
      </w:r>
    </w:p>
    <w:p w14:paraId="2BE0E9BF" w14:textId="77777777" w:rsidR="002267B0" w:rsidRDefault="002267B0" w:rsidP="00FC201D">
      <w:pPr>
        <w:pStyle w:val="Nagwek2"/>
        <w:rPr>
          <w:rFonts w:cstheme="majorHAnsi"/>
          <w:color w:val="1F497D" w:themeColor="text2"/>
          <w:sz w:val="48"/>
          <w:szCs w:val="48"/>
          <w:lang w:val="pl-PL"/>
        </w:rPr>
      </w:pPr>
    </w:p>
    <w:p w14:paraId="737F995E" w14:textId="77777777" w:rsidR="002267B0" w:rsidRDefault="002267B0" w:rsidP="00FC201D">
      <w:pPr>
        <w:pStyle w:val="Nagwek2"/>
        <w:rPr>
          <w:rFonts w:cstheme="majorHAnsi"/>
          <w:color w:val="1F497D" w:themeColor="text2"/>
          <w:sz w:val="48"/>
          <w:szCs w:val="48"/>
          <w:lang w:val="pl-PL"/>
        </w:rPr>
      </w:pPr>
    </w:p>
    <w:p w14:paraId="781259A0" w14:textId="220491FB" w:rsidR="00FC201D" w:rsidRPr="00FC201D" w:rsidRDefault="00FC201D" w:rsidP="00FC201D">
      <w:pPr>
        <w:pStyle w:val="Akapitzlist"/>
        <w:rPr>
          <w:lang w:val="pl-PL"/>
        </w:rPr>
      </w:pPr>
    </w:p>
    <w:p w14:paraId="180EB479" w14:textId="77777777" w:rsidR="00950161" w:rsidRPr="009C6174" w:rsidRDefault="00950161" w:rsidP="00950161">
      <w:pPr>
        <w:rPr>
          <w:rFonts w:asciiTheme="majorHAnsi" w:hAnsiTheme="majorHAnsi" w:cstheme="majorHAnsi"/>
          <w:lang w:val="pl-PL"/>
        </w:rPr>
      </w:pPr>
    </w:p>
    <w:p w14:paraId="6C320B41" w14:textId="24AA0E15" w:rsidR="00F30DBB" w:rsidRPr="009C6174" w:rsidRDefault="00F30DBB" w:rsidP="00F30DBB">
      <w:pPr>
        <w:rPr>
          <w:rFonts w:asciiTheme="majorHAnsi" w:hAnsiTheme="majorHAnsi" w:cstheme="majorHAnsi"/>
          <w:sz w:val="24"/>
          <w:szCs w:val="24"/>
          <w:lang w:val="pl-PL"/>
        </w:rPr>
      </w:pPr>
    </w:p>
    <w:p w14:paraId="492759B7" w14:textId="66174541" w:rsidR="002267B0" w:rsidRDefault="002267B0" w:rsidP="002267B0">
      <w:pPr>
        <w:pStyle w:val="Nagwek2"/>
        <w:rPr>
          <w:rFonts w:cstheme="majorHAnsi"/>
          <w:color w:val="1F497D" w:themeColor="text2"/>
          <w:sz w:val="48"/>
          <w:szCs w:val="48"/>
          <w:lang w:val="pl-PL"/>
        </w:rPr>
      </w:pPr>
      <w:r w:rsidRPr="004C2354">
        <w:rPr>
          <w:rFonts w:cstheme="majorHAnsi"/>
          <w:noProof/>
          <w:lang w:val="pl-PL"/>
        </w:rPr>
        <w:lastRenderedPageBreak/>
        <w:drawing>
          <wp:anchor distT="0" distB="0" distL="114300" distR="114300" simplePos="0" relativeHeight="251664384" behindDoc="0" locked="0" layoutInCell="1" allowOverlap="1" wp14:anchorId="2810A6E7" wp14:editId="0605F18A">
            <wp:simplePos x="0" y="0"/>
            <wp:positionH relativeFrom="column">
              <wp:posOffset>-614680</wp:posOffset>
            </wp:positionH>
            <wp:positionV relativeFrom="paragraph">
              <wp:posOffset>513080</wp:posOffset>
            </wp:positionV>
            <wp:extent cx="7207885" cy="4145280"/>
            <wp:effectExtent l="0" t="0" r="0" b="7620"/>
            <wp:wrapNone/>
            <wp:docPr id="1820350605" name="Obraz 1" descr="Obraz zawierający tekst, zrzut ekranu, diagram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50605" name="Obraz 1" descr="Obraz zawierający tekst, zrzut ekranu, diagram, numer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788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ajorHAnsi"/>
          <w:color w:val="1F497D" w:themeColor="text2"/>
          <w:sz w:val="48"/>
          <w:szCs w:val="48"/>
          <w:lang w:val="pl-PL"/>
        </w:rPr>
        <w:t>4. Projekt bazy danych</w:t>
      </w:r>
    </w:p>
    <w:p w14:paraId="6A9D453F" w14:textId="32C90D7D" w:rsidR="002267B0" w:rsidRDefault="002267B0" w:rsidP="002267B0">
      <w:pPr>
        <w:rPr>
          <w:lang w:val="pl-PL"/>
        </w:rPr>
      </w:pPr>
    </w:p>
    <w:p w14:paraId="0AC6F3E3" w14:textId="77777777" w:rsidR="002267B0" w:rsidRDefault="002267B0" w:rsidP="002267B0">
      <w:pPr>
        <w:rPr>
          <w:lang w:val="pl-PL"/>
        </w:rPr>
      </w:pPr>
    </w:p>
    <w:p w14:paraId="0D5147D9" w14:textId="77777777" w:rsidR="002267B0" w:rsidRDefault="002267B0" w:rsidP="002267B0">
      <w:pPr>
        <w:rPr>
          <w:lang w:val="pl-PL"/>
        </w:rPr>
      </w:pPr>
    </w:p>
    <w:p w14:paraId="22B2611C" w14:textId="77777777" w:rsidR="002267B0" w:rsidRDefault="002267B0" w:rsidP="002267B0">
      <w:pPr>
        <w:rPr>
          <w:lang w:val="pl-PL"/>
        </w:rPr>
      </w:pPr>
    </w:p>
    <w:p w14:paraId="45D76A98" w14:textId="77777777" w:rsidR="002267B0" w:rsidRDefault="002267B0" w:rsidP="002267B0">
      <w:pPr>
        <w:rPr>
          <w:lang w:val="pl-PL"/>
        </w:rPr>
      </w:pPr>
    </w:p>
    <w:p w14:paraId="35CF2DAF" w14:textId="77777777" w:rsidR="002267B0" w:rsidRDefault="002267B0" w:rsidP="002267B0">
      <w:pPr>
        <w:rPr>
          <w:lang w:val="pl-PL"/>
        </w:rPr>
      </w:pPr>
    </w:p>
    <w:p w14:paraId="09C50A0C" w14:textId="77777777" w:rsidR="002267B0" w:rsidRDefault="002267B0" w:rsidP="002267B0">
      <w:pPr>
        <w:rPr>
          <w:lang w:val="pl-PL"/>
        </w:rPr>
      </w:pPr>
    </w:p>
    <w:p w14:paraId="3319811E" w14:textId="77777777" w:rsidR="002267B0" w:rsidRDefault="002267B0" w:rsidP="002267B0">
      <w:pPr>
        <w:rPr>
          <w:lang w:val="pl-PL"/>
        </w:rPr>
      </w:pPr>
    </w:p>
    <w:p w14:paraId="35BDE5DA" w14:textId="77777777" w:rsidR="002267B0" w:rsidRPr="002267B0" w:rsidRDefault="002267B0" w:rsidP="002267B0">
      <w:pPr>
        <w:rPr>
          <w:lang w:val="pl-PL"/>
        </w:rPr>
      </w:pPr>
    </w:p>
    <w:p w14:paraId="4C3B3B73" w14:textId="681FE09F" w:rsidR="004C2354" w:rsidRDefault="004C2354" w:rsidP="005E34F4">
      <w:pPr>
        <w:rPr>
          <w:rFonts w:asciiTheme="majorHAnsi" w:hAnsiTheme="majorHAnsi" w:cstheme="majorHAnsi"/>
          <w:lang w:val="pl-PL"/>
        </w:rPr>
      </w:pPr>
    </w:p>
    <w:p w14:paraId="049FA5D4" w14:textId="3B0865A6" w:rsidR="004C2354" w:rsidRDefault="004C2354" w:rsidP="005E34F4">
      <w:pPr>
        <w:rPr>
          <w:rFonts w:asciiTheme="majorHAnsi" w:hAnsiTheme="majorHAnsi" w:cstheme="majorHAnsi"/>
          <w:lang w:val="pl-PL"/>
        </w:rPr>
      </w:pPr>
    </w:p>
    <w:p w14:paraId="2ABFD549" w14:textId="135049E7" w:rsidR="004C2354" w:rsidRDefault="004C2354" w:rsidP="005E34F4">
      <w:pPr>
        <w:rPr>
          <w:rFonts w:asciiTheme="majorHAnsi" w:hAnsiTheme="majorHAnsi" w:cstheme="majorHAnsi"/>
          <w:lang w:val="pl-PL"/>
        </w:rPr>
      </w:pPr>
    </w:p>
    <w:p w14:paraId="1649BDB8" w14:textId="3F2B0E52" w:rsidR="004C2354" w:rsidRDefault="004C2354" w:rsidP="005E34F4">
      <w:pPr>
        <w:rPr>
          <w:rFonts w:asciiTheme="majorHAnsi" w:hAnsiTheme="majorHAnsi" w:cstheme="majorHAnsi"/>
          <w:lang w:val="pl-PL"/>
        </w:rPr>
      </w:pPr>
    </w:p>
    <w:p w14:paraId="73523A3D" w14:textId="555C28B0" w:rsidR="00D973DD" w:rsidRDefault="00D973DD" w:rsidP="005E34F4">
      <w:pPr>
        <w:rPr>
          <w:rFonts w:asciiTheme="majorHAnsi" w:hAnsiTheme="majorHAnsi" w:cstheme="majorHAnsi"/>
          <w:lang w:val="pl-PL"/>
        </w:rPr>
      </w:pPr>
    </w:p>
    <w:p w14:paraId="286C0CB9" w14:textId="4475CC14" w:rsidR="00FC201D" w:rsidRPr="00FC201D" w:rsidRDefault="00FC201D" w:rsidP="00FC201D">
      <w:pPr>
        <w:pStyle w:val="Nagwek2"/>
        <w:rPr>
          <w:rFonts w:cstheme="majorHAnsi"/>
          <w:color w:val="1F497D" w:themeColor="text2"/>
          <w:sz w:val="48"/>
          <w:szCs w:val="48"/>
          <w:lang w:val="pl-PL"/>
        </w:rPr>
      </w:pPr>
      <w:r w:rsidRPr="00FC201D">
        <w:rPr>
          <w:rFonts w:cstheme="majorHAnsi"/>
          <w:color w:val="1F497D" w:themeColor="text2"/>
          <w:sz w:val="48"/>
          <w:szCs w:val="48"/>
          <w:lang w:val="pl-PL"/>
        </w:rPr>
        <w:t>5. Zasady kodowania</w:t>
      </w:r>
    </w:p>
    <w:p w14:paraId="7897C8CF" w14:textId="73091FFE" w:rsidR="00FC201D" w:rsidRPr="00FC201D" w:rsidRDefault="00FC201D" w:rsidP="00FC201D">
      <w:pPr>
        <w:pStyle w:val="Akapitzlist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  <w:lang w:val="pl-PL"/>
        </w:rPr>
      </w:pPr>
      <w:r w:rsidRPr="00FC201D">
        <w:rPr>
          <w:rFonts w:asciiTheme="majorHAnsi" w:hAnsiTheme="majorHAnsi" w:cstheme="majorHAnsi"/>
          <w:b/>
          <w:bCs/>
          <w:sz w:val="24"/>
          <w:szCs w:val="24"/>
          <w:lang w:val="pl-PL"/>
        </w:rPr>
        <w:t>Czytelność:</w:t>
      </w:r>
      <w:r w:rsidRPr="00FC201D">
        <w:rPr>
          <w:rFonts w:asciiTheme="majorHAnsi" w:hAnsiTheme="majorHAnsi" w:cstheme="majorHAnsi"/>
          <w:sz w:val="24"/>
          <w:szCs w:val="24"/>
          <w:lang w:val="pl-PL"/>
        </w:rPr>
        <w:t xml:space="preserve"> Kod powinien być pisany zgodnie ze standardami PEP8 w przypadku </w:t>
      </w:r>
      <w:proofErr w:type="spellStart"/>
      <w:r w:rsidRPr="00FC201D">
        <w:rPr>
          <w:rFonts w:asciiTheme="majorHAnsi" w:hAnsiTheme="majorHAnsi" w:cstheme="majorHAnsi"/>
          <w:sz w:val="24"/>
          <w:szCs w:val="24"/>
          <w:lang w:val="pl-PL"/>
        </w:rPr>
        <w:t>Pythona</w:t>
      </w:r>
      <w:proofErr w:type="spellEnd"/>
      <w:r w:rsidRPr="00FC201D">
        <w:rPr>
          <w:rFonts w:asciiTheme="majorHAnsi" w:hAnsiTheme="majorHAnsi" w:cstheme="majorHAnsi"/>
          <w:sz w:val="24"/>
          <w:szCs w:val="24"/>
          <w:lang w:val="pl-PL"/>
        </w:rPr>
        <w:t xml:space="preserve"> oraz </w:t>
      </w:r>
      <w:proofErr w:type="spellStart"/>
      <w:r w:rsidRPr="00FC201D">
        <w:rPr>
          <w:rFonts w:asciiTheme="majorHAnsi" w:hAnsiTheme="majorHAnsi" w:cstheme="majorHAnsi"/>
          <w:sz w:val="24"/>
          <w:szCs w:val="24"/>
          <w:lang w:val="pl-PL"/>
        </w:rPr>
        <w:t>ESLint</w:t>
      </w:r>
      <w:proofErr w:type="spellEnd"/>
      <w:r w:rsidRPr="00FC201D">
        <w:rPr>
          <w:rFonts w:asciiTheme="majorHAnsi" w:hAnsiTheme="majorHAnsi" w:cstheme="majorHAnsi"/>
          <w:sz w:val="24"/>
          <w:szCs w:val="24"/>
          <w:lang w:val="pl-PL"/>
        </w:rPr>
        <w:t xml:space="preserve"> dla JavaScript. Wszelkie nazwy zmiennych, funkcji i klas powinny być intuicyjne i zgodne z konwencjami.</w:t>
      </w:r>
    </w:p>
    <w:p w14:paraId="03B37B70" w14:textId="77777777" w:rsidR="00FC201D" w:rsidRPr="00FC201D" w:rsidRDefault="00FC201D" w:rsidP="00FC201D">
      <w:pPr>
        <w:pStyle w:val="Akapitzlist"/>
        <w:rPr>
          <w:rFonts w:asciiTheme="majorHAnsi" w:hAnsiTheme="majorHAnsi" w:cstheme="majorHAnsi"/>
          <w:sz w:val="24"/>
          <w:szCs w:val="24"/>
          <w:lang w:val="pl-PL"/>
        </w:rPr>
      </w:pPr>
    </w:p>
    <w:p w14:paraId="71FFAEF9" w14:textId="2CCC5F6A" w:rsidR="00FC201D" w:rsidRPr="00FC201D" w:rsidRDefault="00FC201D" w:rsidP="00FC201D">
      <w:pPr>
        <w:pStyle w:val="Akapitzlist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  <w:lang w:val="pl-PL"/>
        </w:rPr>
      </w:pPr>
      <w:r w:rsidRPr="00FC201D">
        <w:rPr>
          <w:rFonts w:asciiTheme="majorHAnsi" w:hAnsiTheme="majorHAnsi" w:cstheme="majorHAnsi"/>
          <w:b/>
          <w:bCs/>
          <w:sz w:val="24"/>
          <w:szCs w:val="24"/>
          <w:lang w:val="pl-PL"/>
        </w:rPr>
        <w:t>Modularność:</w:t>
      </w:r>
      <w:r w:rsidRPr="00FC201D">
        <w:rPr>
          <w:rFonts w:asciiTheme="majorHAnsi" w:hAnsiTheme="majorHAnsi" w:cstheme="majorHAnsi"/>
          <w:sz w:val="24"/>
          <w:szCs w:val="24"/>
          <w:lang w:val="pl-PL"/>
        </w:rPr>
        <w:t xml:space="preserve"> Aplikacja podzielona jest na moduły, co umożliwia łatwą rozbudowę i utrzymanie. Każdy moduł powinien mieć jednoznaczną odpowiedzialność zgodnie z zasadą Single </w:t>
      </w:r>
      <w:proofErr w:type="spellStart"/>
      <w:r w:rsidRPr="00FC201D">
        <w:rPr>
          <w:rFonts w:asciiTheme="majorHAnsi" w:hAnsiTheme="majorHAnsi" w:cstheme="majorHAnsi"/>
          <w:sz w:val="24"/>
          <w:szCs w:val="24"/>
          <w:lang w:val="pl-PL"/>
        </w:rPr>
        <w:t>Responsibility</w:t>
      </w:r>
      <w:proofErr w:type="spellEnd"/>
      <w:r w:rsidRPr="00FC201D">
        <w:rPr>
          <w:rFonts w:asciiTheme="majorHAnsi" w:hAnsiTheme="majorHAnsi" w:cstheme="majorHAnsi"/>
          <w:sz w:val="24"/>
          <w:szCs w:val="24"/>
          <w:lang w:val="pl-PL"/>
        </w:rPr>
        <w:t xml:space="preserve"> </w:t>
      </w:r>
      <w:proofErr w:type="spellStart"/>
      <w:r w:rsidRPr="00FC201D">
        <w:rPr>
          <w:rFonts w:asciiTheme="majorHAnsi" w:hAnsiTheme="majorHAnsi" w:cstheme="majorHAnsi"/>
          <w:sz w:val="24"/>
          <w:szCs w:val="24"/>
          <w:lang w:val="pl-PL"/>
        </w:rPr>
        <w:t>Principle</w:t>
      </w:r>
      <w:proofErr w:type="spellEnd"/>
      <w:r w:rsidRPr="00FC201D">
        <w:rPr>
          <w:rFonts w:asciiTheme="majorHAnsi" w:hAnsiTheme="majorHAnsi" w:cstheme="majorHAnsi"/>
          <w:sz w:val="24"/>
          <w:szCs w:val="24"/>
          <w:lang w:val="pl-PL"/>
        </w:rPr>
        <w:t>.</w:t>
      </w:r>
    </w:p>
    <w:p w14:paraId="6C1897DD" w14:textId="77777777" w:rsidR="00FC201D" w:rsidRPr="00FC201D" w:rsidRDefault="00FC201D" w:rsidP="00FC201D">
      <w:pPr>
        <w:pStyle w:val="Akapitzlist"/>
        <w:rPr>
          <w:rFonts w:asciiTheme="majorHAnsi" w:hAnsiTheme="majorHAnsi" w:cstheme="majorHAnsi"/>
          <w:sz w:val="24"/>
          <w:szCs w:val="24"/>
          <w:lang w:val="pl-PL"/>
        </w:rPr>
      </w:pPr>
    </w:p>
    <w:p w14:paraId="78E8775F" w14:textId="1AE078A5" w:rsidR="00FC201D" w:rsidRPr="00FC201D" w:rsidRDefault="00FC201D" w:rsidP="00FC201D">
      <w:pPr>
        <w:pStyle w:val="Akapitzlist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  <w:lang w:val="pl-PL"/>
        </w:rPr>
      </w:pPr>
      <w:r w:rsidRPr="00FC201D">
        <w:rPr>
          <w:rFonts w:asciiTheme="majorHAnsi" w:hAnsiTheme="majorHAnsi" w:cstheme="majorHAnsi"/>
          <w:b/>
          <w:bCs/>
          <w:sz w:val="24"/>
          <w:szCs w:val="24"/>
          <w:lang w:val="pl-PL"/>
        </w:rPr>
        <w:t>Dokumentacja</w:t>
      </w:r>
      <w:r w:rsidRPr="00FC201D">
        <w:rPr>
          <w:rFonts w:asciiTheme="majorHAnsi" w:hAnsiTheme="majorHAnsi" w:cstheme="majorHAnsi"/>
          <w:sz w:val="24"/>
          <w:szCs w:val="24"/>
          <w:lang w:val="pl-PL"/>
        </w:rPr>
        <w:t xml:space="preserve">: Kod powinien zawierać komentarze oraz dokumentację w formacie </w:t>
      </w:r>
      <w:proofErr w:type="spellStart"/>
      <w:r w:rsidRPr="00FC201D">
        <w:rPr>
          <w:rFonts w:asciiTheme="majorHAnsi" w:hAnsiTheme="majorHAnsi" w:cstheme="majorHAnsi"/>
          <w:sz w:val="24"/>
          <w:szCs w:val="24"/>
          <w:lang w:val="pl-PL"/>
        </w:rPr>
        <w:t>docstrings</w:t>
      </w:r>
      <w:proofErr w:type="spellEnd"/>
      <w:r w:rsidRPr="00FC201D">
        <w:rPr>
          <w:rFonts w:asciiTheme="majorHAnsi" w:hAnsiTheme="majorHAnsi" w:cstheme="majorHAnsi"/>
          <w:sz w:val="24"/>
          <w:szCs w:val="24"/>
          <w:lang w:val="pl-PL"/>
        </w:rPr>
        <w:t xml:space="preserve"> (</w:t>
      </w:r>
      <w:proofErr w:type="spellStart"/>
      <w:r w:rsidRPr="00FC201D">
        <w:rPr>
          <w:rFonts w:asciiTheme="majorHAnsi" w:hAnsiTheme="majorHAnsi" w:cstheme="majorHAnsi"/>
          <w:sz w:val="24"/>
          <w:szCs w:val="24"/>
          <w:lang w:val="pl-PL"/>
        </w:rPr>
        <w:t>Python</w:t>
      </w:r>
      <w:proofErr w:type="spellEnd"/>
      <w:r w:rsidRPr="00FC201D">
        <w:rPr>
          <w:rFonts w:asciiTheme="majorHAnsi" w:hAnsiTheme="majorHAnsi" w:cstheme="majorHAnsi"/>
          <w:sz w:val="24"/>
          <w:szCs w:val="24"/>
          <w:lang w:val="pl-PL"/>
        </w:rPr>
        <w:t xml:space="preserve">) i </w:t>
      </w:r>
      <w:proofErr w:type="spellStart"/>
      <w:r w:rsidRPr="00FC201D">
        <w:rPr>
          <w:rFonts w:asciiTheme="majorHAnsi" w:hAnsiTheme="majorHAnsi" w:cstheme="majorHAnsi"/>
          <w:sz w:val="24"/>
          <w:szCs w:val="24"/>
          <w:lang w:val="pl-PL"/>
        </w:rPr>
        <w:t>JSDoc</w:t>
      </w:r>
      <w:proofErr w:type="spellEnd"/>
      <w:r w:rsidRPr="00FC201D">
        <w:rPr>
          <w:rFonts w:asciiTheme="majorHAnsi" w:hAnsiTheme="majorHAnsi" w:cstheme="majorHAnsi"/>
          <w:sz w:val="24"/>
          <w:szCs w:val="24"/>
          <w:lang w:val="pl-PL"/>
        </w:rPr>
        <w:t xml:space="preserve"> (JavaScript).</w:t>
      </w:r>
    </w:p>
    <w:p w14:paraId="0896BCAA" w14:textId="77777777" w:rsidR="00FC201D" w:rsidRPr="00FC201D" w:rsidRDefault="00FC201D" w:rsidP="00FC201D">
      <w:pPr>
        <w:pStyle w:val="Akapitzlist"/>
        <w:rPr>
          <w:rFonts w:asciiTheme="majorHAnsi" w:hAnsiTheme="majorHAnsi" w:cstheme="majorHAnsi"/>
          <w:sz w:val="24"/>
          <w:szCs w:val="24"/>
          <w:lang w:val="pl-PL"/>
        </w:rPr>
      </w:pPr>
    </w:p>
    <w:p w14:paraId="5943180B" w14:textId="658A6298" w:rsidR="00FC201D" w:rsidRDefault="00FC201D" w:rsidP="00FC201D">
      <w:pPr>
        <w:pStyle w:val="Akapitzlist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  <w:lang w:val="pl-PL"/>
        </w:rPr>
      </w:pPr>
      <w:r w:rsidRPr="00FC201D">
        <w:rPr>
          <w:rFonts w:asciiTheme="majorHAnsi" w:hAnsiTheme="majorHAnsi" w:cstheme="majorHAnsi"/>
          <w:b/>
          <w:bCs/>
          <w:sz w:val="24"/>
          <w:szCs w:val="24"/>
          <w:lang w:val="pl-PL"/>
        </w:rPr>
        <w:t>Testy:</w:t>
      </w:r>
      <w:r w:rsidRPr="00FC201D">
        <w:rPr>
          <w:rFonts w:asciiTheme="majorHAnsi" w:hAnsiTheme="majorHAnsi" w:cstheme="majorHAnsi"/>
          <w:sz w:val="24"/>
          <w:szCs w:val="24"/>
          <w:lang w:val="pl-PL"/>
        </w:rPr>
        <w:t xml:space="preserve"> Kod musi być pokryty testami jednostkowymi i integracyjnymi, które zapewniają niezawodność systemu.</w:t>
      </w:r>
    </w:p>
    <w:p w14:paraId="4BDFAAD8" w14:textId="77777777" w:rsidR="00FC201D" w:rsidRPr="00FC201D" w:rsidRDefault="00FC201D" w:rsidP="00FC201D">
      <w:pPr>
        <w:pStyle w:val="Akapitzlist"/>
        <w:rPr>
          <w:rFonts w:asciiTheme="majorHAnsi" w:hAnsiTheme="majorHAnsi" w:cstheme="majorHAnsi"/>
          <w:sz w:val="24"/>
          <w:szCs w:val="24"/>
          <w:lang w:val="pl-PL"/>
        </w:rPr>
      </w:pPr>
    </w:p>
    <w:p w14:paraId="441DF227" w14:textId="6F304DCD" w:rsidR="00FC201D" w:rsidRPr="00FC201D" w:rsidRDefault="00FC201D" w:rsidP="00FC201D">
      <w:pPr>
        <w:pStyle w:val="Nagwek2"/>
        <w:rPr>
          <w:rFonts w:cstheme="majorHAnsi"/>
          <w:color w:val="1F497D" w:themeColor="text2"/>
          <w:sz w:val="48"/>
          <w:szCs w:val="48"/>
          <w:lang w:val="pl-PL"/>
        </w:rPr>
      </w:pPr>
      <w:r>
        <w:rPr>
          <w:rFonts w:cstheme="majorHAnsi"/>
          <w:color w:val="1F497D" w:themeColor="text2"/>
          <w:sz w:val="48"/>
          <w:szCs w:val="48"/>
          <w:lang w:val="pl-PL"/>
        </w:rPr>
        <w:t>6</w:t>
      </w:r>
      <w:r w:rsidRPr="00FC201D">
        <w:rPr>
          <w:rFonts w:cstheme="majorHAnsi"/>
          <w:color w:val="1F497D" w:themeColor="text2"/>
          <w:sz w:val="48"/>
          <w:szCs w:val="48"/>
          <w:lang w:val="pl-PL"/>
        </w:rPr>
        <w:t xml:space="preserve">. </w:t>
      </w:r>
      <w:r>
        <w:rPr>
          <w:rFonts w:cstheme="majorHAnsi"/>
          <w:color w:val="1F497D" w:themeColor="text2"/>
          <w:sz w:val="48"/>
          <w:szCs w:val="48"/>
          <w:lang w:val="pl-PL"/>
        </w:rPr>
        <w:t>Zarządzanie ryzykiem</w:t>
      </w:r>
    </w:p>
    <w:p w14:paraId="688F2D81" w14:textId="20F9469C" w:rsidR="00FC201D" w:rsidRPr="00FC201D" w:rsidRDefault="00FC201D" w:rsidP="002267B0">
      <w:pPr>
        <w:pStyle w:val="Akapitzlist"/>
        <w:numPr>
          <w:ilvl w:val="0"/>
          <w:numId w:val="35"/>
        </w:numPr>
        <w:spacing w:after="0" w:line="48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FC201D">
        <w:rPr>
          <w:rFonts w:asciiTheme="majorHAnsi" w:hAnsiTheme="majorHAnsi" w:cstheme="majorHAnsi"/>
          <w:b/>
          <w:bCs/>
          <w:sz w:val="24"/>
          <w:szCs w:val="24"/>
          <w:lang w:val="pl-PL"/>
        </w:rPr>
        <w:t>Niska wydajność systemu</w:t>
      </w:r>
      <w:r w:rsidRPr="00FC201D">
        <w:rPr>
          <w:rFonts w:asciiTheme="majorHAnsi" w:hAnsiTheme="majorHAnsi" w:cstheme="majorHAnsi"/>
          <w:sz w:val="24"/>
          <w:szCs w:val="24"/>
          <w:lang w:val="pl-PL"/>
        </w:rPr>
        <w:t xml:space="preserve"> - Testy obciążeniowe, skalowanie poziome infrastruktury.</w:t>
      </w:r>
    </w:p>
    <w:p w14:paraId="57D19543" w14:textId="16169F26" w:rsidR="00FC201D" w:rsidRPr="00FC201D" w:rsidRDefault="00FC201D" w:rsidP="002267B0">
      <w:pPr>
        <w:pStyle w:val="Akapitzlist"/>
        <w:numPr>
          <w:ilvl w:val="0"/>
          <w:numId w:val="35"/>
        </w:numPr>
        <w:spacing w:after="0" w:line="48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FC201D">
        <w:rPr>
          <w:rFonts w:asciiTheme="majorHAnsi" w:hAnsiTheme="majorHAnsi" w:cstheme="majorHAnsi"/>
          <w:b/>
          <w:bCs/>
          <w:sz w:val="24"/>
          <w:szCs w:val="24"/>
          <w:lang w:val="pl-PL"/>
        </w:rPr>
        <w:t>Niekompatybilność z urządzeniami</w:t>
      </w:r>
      <w:r w:rsidRPr="00FC201D">
        <w:rPr>
          <w:rFonts w:asciiTheme="majorHAnsi" w:hAnsiTheme="majorHAnsi" w:cstheme="majorHAnsi"/>
          <w:sz w:val="24"/>
          <w:szCs w:val="24"/>
          <w:lang w:val="pl-PL"/>
        </w:rPr>
        <w:t xml:space="preserve"> - Testy kompatybilności, aktualizacje aplikacji.</w:t>
      </w:r>
    </w:p>
    <w:p w14:paraId="0FE722B6" w14:textId="77777777" w:rsidR="002267B0" w:rsidRDefault="00FC201D" w:rsidP="002267B0">
      <w:pPr>
        <w:pStyle w:val="Akapitzlist"/>
        <w:numPr>
          <w:ilvl w:val="0"/>
          <w:numId w:val="35"/>
        </w:numPr>
        <w:rPr>
          <w:rFonts w:asciiTheme="majorHAnsi" w:hAnsiTheme="majorHAnsi" w:cstheme="majorHAnsi"/>
          <w:sz w:val="24"/>
          <w:szCs w:val="24"/>
          <w:lang w:val="pl-PL"/>
        </w:rPr>
      </w:pPr>
      <w:r w:rsidRPr="00FC201D">
        <w:rPr>
          <w:rFonts w:asciiTheme="majorHAnsi" w:hAnsiTheme="majorHAnsi" w:cstheme="majorHAnsi"/>
          <w:b/>
          <w:bCs/>
          <w:sz w:val="24"/>
          <w:szCs w:val="24"/>
          <w:lang w:val="pl-PL"/>
        </w:rPr>
        <w:t>Awaria serwera chmurowego</w:t>
      </w:r>
      <w:r w:rsidRPr="00FC201D">
        <w:rPr>
          <w:rFonts w:asciiTheme="majorHAnsi" w:hAnsiTheme="majorHAnsi" w:cstheme="majorHAnsi"/>
          <w:sz w:val="24"/>
          <w:szCs w:val="24"/>
          <w:lang w:val="pl-PL"/>
        </w:rPr>
        <w:t xml:space="preserve"> - Regularne kopie zapasowe, wybór stabilnych usług</w:t>
      </w:r>
      <w:r w:rsidR="002267B0">
        <w:rPr>
          <w:rFonts w:asciiTheme="majorHAnsi" w:hAnsiTheme="majorHAnsi" w:cstheme="majorHAnsi"/>
          <w:sz w:val="24"/>
          <w:szCs w:val="24"/>
          <w:lang w:val="pl-PL"/>
        </w:rPr>
        <w:t xml:space="preserve"> </w:t>
      </w:r>
    </w:p>
    <w:p w14:paraId="03B2E2DB" w14:textId="09C2E39D" w:rsidR="00B77F01" w:rsidRDefault="00FC201D" w:rsidP="00B77F01">
      <w:pPr>
        <w:pStyle w:val="Akapitzlist"/>
        <w:spacing w:line="48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FC201D">
        <w:rPr>
          <w:rFonts w:asciiTheme="majorHAnsi" w:hAnsiTheme="majorHAnsi" w:cstheme="majorHAnsi"/>
          <w:sz w:val="24"/>
          <w:szCs w:val="24"/>
          <w:lang w:val="pl-PL"/>
        </w:rPr>
        <w:t>chmurowych.</w:t>
      </w:r>
    </w:p>
    <w:p w14:paraId="42DF44F9" w14:textId="69E6B0D3" w:rsidR="00B77F01" w:rsidRPr="00B77F01" w:rsidRDefault="00B77F01" w:rsidP="00B77F01">
      <w:pPr>
        <w:pStyle w:val="Akapitzlist"/>
        <w:numPr>
          <w:ilvl w:val="0"/>
          <w:numId w:val="35"/>
        </w:numPr>
        <w:spacing w:line="480" w:lineRule="auto"/>
        <w:rPr>
          <w:rFonts w:asciiTheme="majorHAnsi" w:hAnsiTheme="majorHAnsi" w:cstheme="majorHAnsi"/>
          <w:sz w:val="24"/>
          <w:szCs w:val="24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Brak dostępu do danych </w:t>
      </w:r>
      <w:r>
        <w:rPr>
          <w:rFonts w:asciiTheme="majorHAnsi" w:hAnsiTheme="majorHAnsi" w:cstheme="majorHAnsi"/>
          <w:sz w:val="24"/>
          <w:szCs w:val="24"/>
          <w:lang w:val="pl-PL"/>
        </w:rPr>
        <w:t>- Korzystanie z zewnętrznych łatwo dostępnych API.</w:t>
      </w:r>
    </w:p>
    <w:p w14:paraId="359CDB6A" w14:textId="5862DE65" w:rsidR="00FC201D" w:rsidRPr="00FC201D" w:rsidRDefault="00FC201D" w:rsidP="002267B0">
      <w:pPr>
        <w:pStyle w:val="Akapitzlist"/>
        <w:numPr>
          <w:ilvl w:val="0"/>
          <w:numId w:val="35"/>
        </w:numPr>
        <w:spacing w:after="0" w:line="48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FC201D">
        <w:rPr>
          <w:rFonts w:asciiTheme="majorHAnsi" w:hAnsiTheme="majorHAnsi" w:cstheme="majorHAnsi"/>
          <w:b/>
          <w:bCs/>
          <w:sz w:val="24"/>
          <w:szCs w:val="24"/>
          <w:lang w:val="pl-PL"/>
        </w:rPr>
        <w:t>Nieuprawniony dostęp do danych</w:t>
      </w:r>
      <w:r w:rsidRPr="00FC201D">
        <w:rPr>
          <w:rFonts w:asciiTheme="majorHAnsi" w:hAnsiTheme="majorHAnsi" w:cstheme="majorHAnsi"/>
          <w:sz w:val="24"/>
          <w:szCs w:val="24"/>
          <w:lang w:val="pl-PL"/>
        </w:rPr>
        <w:t xml:space="preserve"> - Szyfrowanie danych, silne uwierzytelnianie.</w:t>
      </w:r>
    </w:p>
    <w:p w14:paraId="5D9A36D1" w14:textId="63FAB4D0" w:rsidR="00FC201D" w:rsidRDefault="00FC201D" w:rsidP="002267B0">
      <w:pPr>
        <w:pStyle w:val="Akapitzlist"/>
        <w:numPr>
          <w:ilvl w:val="0"/>
          <w:numId w:val="35"/>
        </w:numPr>
        <w:spacing w:after="0" w:line="48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FC201D">
        <w:rPr>
          <w:rFonts w:asciiTheme="majorHAnsi" w:hAnsiTheme="majorHAnsi" w:cstheme="majorHAnsi"/>
          <w:b/>
          <w:bCs/>
          <w:sz w:val="24"/>
          <w:szCs w:val="24"/>
          <w:lang w:val="pl-PL"/>
        </w:rPr>
        <w:t>Wycieki danych</w:t>
      </w:r>
      <w:r w:rsidRPr="00FC201D">
        <w:rPr>
          <w:rFonts w:asciiTheme="majorHAnsi" w:hAnsiTheme="majorHAnsi" w:cstheme="majorHAnsi"/>
          <w:sz w:val="24"/>
          <w:szCs w:val="24"/>
          <w:lang w:val="pl-PL"/>
        </w:rPr>
        <w:t xml:space="preserve"> - Audyty bezpieczeństwa, ograniczenie dostępu do danych.</w:t>
      </w:r>
    </w:p>
    <w:p w14:paraId="1DF8272F" w14:textId="370B1569" w:rsidR="004C2354" w:rsidRDefault="002267B0" w:rsidP="002267B0">
      <w:pPr>
        <w:pStyle w:val="Akapitzlist"/>
        <w:numPr>
          <w:ilvl w:val="0"/>
          <w:numId w:val="35"/>
        </w:numPr>
        <w:spacing w:after="0" w:line="480" w:lineRule="auto"/>
        <w:rPr>
          <w:rFonts w:asciiTheme="majorHAnsi" w:hAnsiTheme="majorHAnsi" w:cstheme="majorHAnsi"/>
          <w:sz w:val="24"/>
          <w:szCs w:val="24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Utrata danych </w:t>
      </w:r>
      <w:r>
        <w:rPr>
          <w:rFonts w:asciiTheme="majorHAnsi" w:hAnsiTheme="majorHAnsi" w:cstheme="majorHAnsi"/>
          <w:sz w:val="24"/>
          <w:szCs w:val="24"/>
          <w:lang w:val="pl-PL"/>
        </w:rPr>
        <w:t>- Polityka backupu.</w:t>
      </w:r>
    </w:p>
    <w:p w14:paraId="3078ACE9" w14:textId="77777777" w:rsidR="002267B0" w:rsidRDefault="002267B0" w:rsidP="002267B0">
      <w:pPr>
        <w:pStyle w:val="Akapitzlist"/>
        <w:numPr>
          <w:ilvl w:val="0"/>
          <w:numId w:val="35"/>
        </w:num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  <w:r w:rsidRPr="002267B0">
        <w:rPr>
          <w:rFonts w:asciiTheme="majorHAnsi" w:hAnsiTheme="majorHAnsi" w:cstheme="majorHAnsi"/>
          <w:b/>
          <w:bCs/>
          <w:sz w:val="24"/>
          <w:szCs w:val="24"/>
          <w:lang w:val="pl-PL"/>
        </w:rPr>
        <w:t>Zła jakość kodu</w:t>
      </w:r>
      <w:r w:rsidRPr="002267B0">
        <w:rPr>
          <w:rFonts w:asciiTheme="majorHAnsi" w:hAnsiTheme="majorHAnsi" w:cstheme="majorHAnsi"/>
          <w:sz w:val="24"/>
          <w:szCs w:val="24"/>
          <w:lang w:val="pl-PL"/>
        </w:rPr>
        <w:t xml:space="preserve"> - Stosowanie standardów kodowania, </w:t>
      </w:r>
      <w:proofErr w:type="spellStart"/>
      <w:r w:rsidRPr="002267B0">
        <w:rPr>
          <w:rFonts w:asciiTheme="majorHAnsi" w:hAnsiTheme="majorHAnsi" w:cstheme="majorHAnsi"/>
          <w:sz w:val="24"/>
          <w:szCs w:val="24"/>
          <w:lang w:val="pl-PL"/>
        </w:rPr>
        <w:t>code</w:t>
      </w:r>
      <w:proofErr w:type="spellEnd"/>
      <w:r w:rsidRPr="002267B0">
        <w:rPr>
          <w:rFonts w:asciiTheme="majorHAnsi" w:hAnsiTheme="majorHAnsi" w:cstheme="majorHAnsi"/>
          <w:sz w:val="24"/>
          <w:szCs w:val="24"/>
          <w:lang w:val="pl-PL"/>
        </w:rPr>
        <w:t xml:space="preserve"> </w:t>
      </w:r>
      <w:proofErr w:type="spellStart"/>
      <w:r w:rsidRPr="002267B0">
        <w:rPr>
          <w:rFonts w:asciiTheme="majorHAnsi" w:hAnsiTheme="majorHAnsi" w:cstheme="majorHAnsi"/>
          <w:sz w:val="24"/>
          <w:szCs w:val="24"/>
          <w:lang w:val="pl-PL"/>
        </w:rPr>
        <w:t>review</w:t>
      </w:r>
      <w:proofErr w:type="spellEnd"/>
      <w:r w:rsidRPr="002267B0">
        <w:rPr>
          <w:rFonts w:asciiTheme="majorHAnsi" w:hAnsiTheme="majorHAnsi" w:cstheme="majorHAnsi"/>
          <w:sz w:val="24"/>
          <w:szCs w:val="24"/>
          <w:lang w:val="pl-PL"/>
        </w:rPr>
        <w:t>, automatyczne</w:t>
      </w:r>
      <w:r>
        <w:rPr>
          <w:rFonts w:asciiTheme="majorHAnsi" w:hAnsiTheme="majorHAnsi" w:cstheme="majorHAnsi"/>
          <w:sz w:val="24"/>
          <w:szCs w:val="24"/>
          <w:lang w:val="pl-PL"/>
        </w:rPr>
        <w:t xml:space="preserve"> </w:t>
      </w:r>
    </w:p>
    <w:p w14:paraId="710918D6" w14:textId="5645025E" w:rsidR="002267B0" w:rsidRDefault="002267B0" w:rsidP="002267B0">
      <w:pPr>
        <w:pStyle w:val="Akapitzlist"/>
        <w:spacing w:after="0" w:line="480" w:lineRule="auto"/>
        <w:rPr>
          <w:rFonts w:asciiTheme="majorHAnsi" w:hAnsiTheme="majorHAnsi" w:cstheme="majorHAnsi"/>
          <w:sz w:val="24"/>
          <w:szCs w:val="24"/>
          <w:lang w:val="pl-PL"/>
        </w:rPr>
      </w:pPr>
      <w:r w:rsidRPr="002267B0">
        <w:rPr>
          <w:rFonts w:asciiTheme="majorHAnsi" w:hAnsiTheme="majorHAnsi" w:cstheme="majorHAnsi"/>
          <w:sz w:val="24"/>
          <w:szCs w:val="24"/>
          <w:lang w:val="pl-PL"/>
        </w:rPr>
        <w:t>formatowanie.</w:t>
      </w:r>
    </w:p>
    <w:p w14:paraId="4FE91307" w14:textId="33824C9F" w:rsidR="002267B0" w:rsidRPr="00FC201D" w:rsidRDefault="002267B0" w:rsidP="002267B0">
      <w:pPr>
        <w:pStyle w:val="Nagwek2"/>
        <w:rPr>
          <w:rFonts w:cstheme="majorHAnsi"/>
          <w:color w:val="1F497D" w:themeColor="text2"/>
          <w:sz w:val="48"/>
          <w:szCs w:val="48"/>
          <w:lang w:val="pl-PL"/>
        </w:rPr>
      </w:pPr>
      <w:r>
        <w:rPr>
          <w:rFonts w:cstheme="majorHAnsi"/>
          <w:color w:val="1F497D" w:themeColor="text2"/>
          <w:sz w:val="48"/>
          <w:szCs w:val="48"/>
          <w:lang w:val="pl-PL"/>
        </w:rPr>
        <w:t>7</w:t>
      </w:r>
      <w:r w:rsidRPr="00FC201D">
        <w:rPr>
          <w:rFonts w:cstheme="majorHAnsi"/>
          <w:color w:val="1F497D" w:themeColor="text2"/>
          <w:sz w:val="48"/>
          <w:szCs w:val="48"/>
          <w:lang w:val="pl-PL"/>
        </w:rPr>
        <w:t xml:space="preserve">. </w:t>
      </w:r>
      <w:r>
        <w:rPr>
          <w:rFonts w:cstheme="majorHAnsi"/>
          <w:color w:val="1F497D" w:themeColor="text2"/>
          <w:sz w:val="48"/>
          <w:szCs w:val="48"/>
          <w:lang w:val="pl-PL"/>
        </w:rPr>
        <w:t>Ocena zgodności</w:t>
      </w:r>
    </w:p>
    <w:p w14:paraId="01830233" w14:textId="7AC1B85C" w:rsidR="002267B0" w:rsidRPr="002267B0" w:rsidRDefault="002267B0" w:rsidP="002267B0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  <w:r w:rsidRPr="002267B0">
        <w:rPr>
          <w:rFonts w:asciiTheme="majorHAnsi" w:hAnsiTheme="majorHAnsi" w:cstheme="majorHAnsi"/>
          <w:sz w:val="24"/>
          <w:szCs w:val="24"/>
          <w:lang w:val="pl-PL"/>
        </w:rPr>
        <w:t xml:space="preserve">System został zaprojektowany zgodnie z wizją przedstawioną w dokumentach „Specyfikacja wymagań” i „Koncepcja wykonania”. Główne założenia, takie jak optymalizacja tras, zakup biletów i możliwość dodawania ciekawych miejsc, zostały wdrożone zgodnie z wymaganiami funkcjonalnymi i niefunkcjonalnymi. Dalsza </w:t>
      </w:r>
      <w:r w:rsidR="00B77F01">
        <w:rPr>
          <w:rFonts w:asciiTheme="majorHAnsi" w:hAnsiTheme="majorHAnsi" w:cstheme="majorHAnsi"/>
          <w:sz w:val="24"/>
          <w:szCs w:val="24"/>
          <w:lang w:val="pl-PL"/>
        </w:rPr>
        <w:t>praca będzie</w:t>
      </w:r>
      <w:r w:rsidR="00B77F01" w:rsidRPr="00B77F01">
        <w:rPr>
          <w:rFonts w:asciiTheme="majorHAnsi" w:hAnsiTheme="majorHAnsi" w:cstheme="majorHAnsi"/>
          <w:sz w:val="24"/>
          <w:szCs w:val="24"/>
          <w:lang w:val="pl-PL"/>
        </w:rPr>
        <w:t xml:space="preserve"> regularnie weryfikowan</w:t>
      </w:r>
      <w:r w:rsidR="00B77F01">
        <w:rPr>
          <w:rFonts w:asciiTheme="majorHAnsi" w:hAnsiTheme="majorHAnsi" w:cstheme="majorHAnsi"/>
          <w:sz w:val="24"/>
          <w:szCs w:val="24"/>
          <w:lang w:val="pl-PL"/>
        </w:rPr>
        <w:t>a</w:t>
      </w:r>
      <w:r w:rsidR="00B77F01" w:rsidRPr="00B77F01">
        <w:rPr>
          <w:rFonts w:asciiTheme="majorHAnsi" w:hAnsiTheme="majorHAnsi" w:cstheme="majorHAnsi"/>
          <w:sz w:val="24"/>
          <w:szCs w:val="24"/>
          <w:lang w:val="pl-PL"/>
        </w:rPr>
        <w:t xml:space="preserve"> pod kątem zgodności z wizją i specyfikacją wymagań poprzez przeglądy dokumentacji i implementacji.</w:t>
      </w:r>
    </w:p>
    <w:sectPr w:rsidR="002267B0" w:rsidRPr="002267B0" w:rsidSect="00FC201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09488" w14:textId="77777777" w:rsidR="001F5868" w:rsidRDefault="001F5868" w:rsidP="00643D91">
      <w:pPr>
        <w:spacing w:after="0" w:line="240" w:lineRule="auto"/>
      </w:pPr>
      <w:r>
        <w:separator/>
      </w:r>
    </w:p>
  </w:endnote>
  <w:endnote w:type="continuationSeparator" w:id="0">
    <w:p w14:paraId="08DCAB58" w14:textId="77777777" w:rsidR="001F5868" w:rsidRDefault="001F5868" w:rsidP="0064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FDC4E" w14:textId="77777777" w:rsidR="001F5868" w:rsidRDefault="001F5868" w:rsidP="00643D91">
      <w:pPr>
        <w:spacing w:after="0" w:line="240" w:lineRule="auto"/>
      </w:pPr>
      <w:r>
        <w:separator/>
      </w:r>
    </w:p>
  </w:footnote>
  <w:footnote w:type="continuationSeparator" w:id="0">
    <w:p w14:paraId="25394283" w14:textId="77777777" w:rsidR="001F5868" w:rsidRDefault="001F5868" w:rsidP="00643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372F5"/>
    <w:multiLevelType w:val="hybridMultilevel"/>
    <w:tmpl w:val="E36432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CD69B2"/>
    <w:multiLevelType w:val="hybridMultilevel"/>
    <w:tmpl w:val="8C6A26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C626EB"/>
    <w:multiLevelType w:val="hybridMultilevel"/>
    <w:tmpl w:val="9A4E4D92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047660E7"/>
    <w:multiLevelType w:val="hybridMultilevel"/>
    <w:tmpl w:val="A1C6AC3A"/>
    <w:lvl w:ilvl="0" w:tplc="2678295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BC65D6A"/>
    <w:multiLevelType w:val="hybridMultilevel"/>
    <w:tmpl w:val="59BE69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A6F79"/>
    <w:multiLevelType w:val="hybridMultilevel"/>
    <w:tmpl w:val="D71831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A23B00"/>
    <w:multiLevelType w:val="hybridMultilevel"/>
    <w:tmpl w:val="36CEDB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34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1C79F7"/>
    <w:multiLevelType w:val="hybridMultilevel"/>
    <w:tmpl w:val="7EFE48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8042B0"/>
    <w:multiLevelType w:val="hybridMultilevel"/>
    <w:tmpl w:val="5BDC95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2606244"/>
    <w:multiLevelType w:val="hybridMultilevel"/>
    <w:tmpl w:val="3134E07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2E97D20"/>
    <w:multiLevelType w:val="hybridMultilevel"/>
    <w:tmpl w:val="C99AD0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15001B">
      <w:start w:val="1"/>
      <w:numFmt w:val="lowerRoman"/>
      <w:lvlText w:val="%4."/>
      <w:lvlJc w:val="right"/>
      <w:pPr>
        <w:ind w:left="234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48403E"/>
    <w:multiLevelType w:val="hybridMultilevel"/>
    <w:tmpl w:val="85E06D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2A7AF2"/>
    <w:multiLevelType w:val="hybridMultilevel"/>
    <w:tmpl w:val="FCC0EC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FC61E5"/>
    <w:multiLevelType w:val="hybridMultilevel"/>
    <w:tmpl w:val="B2CEF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D7480D"/>
    <w:multiLevelType w:val="hybridMultilevel"/>
    <w:tmpl w:val="C6646C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5A73C1"/>
    <w:multiLevelType w:val="hybridMultilevel"/>
    <w:tmpl w:val="1A9AF5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0A0D25"/>
    <w:multiLevelType w:val="hybridMultilevel"/>
    <w:tmpl w:val="CA9652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05499F"/>
    <w:multiLevelType w:val="hybridMultilevel"/>
    <w:tmpl w:val="E4E25B64"/>
    <w:lvl w:ilvl="0" w:tplc="617EB04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1579EC"/>
    <w:multiLevelType w:val="hybridMultilevel"/>
    <w:tmpl w:val="2CB20168"/>
    <w:lvl w:ilvl="0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4CC906B1"/>
    <w:multiLevelType w:val="hybridMultilevel"/>
    <w:tmpl w:val="8016723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706A99"/>
    <w:multiLevelType w:val="hybridMultilevel"/>
    <w:tmpl w:val="EBE09C06"/>
    <w:lvl w:ilvl="0" w:tplc="9F8E8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07D9E"/>
    <w:multiLevelType w:val="hybridMultilevel"/>
    <w:tmpl w:val="E24C0C1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601753F"/>
    <w:multiLevelType w:val="hybridMultilevel"/>
    <w:tmpl w:val="791A69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340" w:hanging="360"/>
      </w:p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C77A3F"/>
    <w:multiLevelType w:val="hybridMultilevel"/>
    <w:tmpl w:val="5AEC7BAC"/>
    <w:lvl w:ilvl="0" w:tplc="D472D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645E0"/>
    <w:multiLevelType w:val="hybridMultilevel"/>
    <w:tmpl w:val="BF9651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135C39"/>
    <w:multiLevelType w:val="hybridMultilevel"/>
    <w:tmpl w:val="86A84F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669321">
    <w:abstractNumId w:val="8"/>
  </w:num>
  <w:num w:numId="2" w16cid:durableId="243490588">
    <w:abstractNumId w:val="6"/>
  </w:num>
  <w:num w:numId="3" w16cid:durableId="684986839">
    <w:abstractNumId w:val="5"/>
  </w:num>
  <w:num w:numId="4" w16cid:durableId="1112867401">
    <w:abstractNumId w:val="4"/>
  </w:num>
  <w:num w:numId="5" w16cid:durableId="715356365">
    <w:abstractNumId w:val="7"/>
  </w:num>
  <w:num w:numId="6" w16cid:durableId="936713605">
    <w:abstractNumId w:val="3"/>
  </w:num>
  <w:num w:numId="7" w16cid:durableId="1476214935">
    <w:abstractNumId w:val="2"/>
  </w:num>
  <w:num w:numId="8" w16cid:durableId="182549891">
    <w:abstractNumId w:val="1"/>
  </w:num>
  <w:num w:numId="9" w16cid:durableId="1158686454">
    <w:abstractNumId w:val="0"/>
  </w:num>
  <w:num w:numId="10" w16cid:durableId="509372510">
    <w:abstractNumId w:val="31"/>
  </w:num>
  <w:num w:numId="11" w16cid:durableId="582572509">
    <w:abstractNumId w:val="15"/>
  </w:num>
  <w:num w:numId="12" w16cid:durableId="1853834068">
    <w:abstractNumId w:val="25"/>
  </w:num>
  <w:num w:numId="13" w16cid:durableId="1894194815">
    <w:abstractNumId w:val="19"/>
  </w:num>
  <w:num w:numId="14" w16cid:durableId="2092580320">
    <w:abstractNumId w:val="32"/>
  </w:num>
  <w:num w:numId="15" w16cid:durableId="475026569">
    <w:abstractNumId w:val="27"/>
  </w:num>
  <w:num w:numId="16" w16cid:durableId="707874414">
    <w:abstractNumId w:val="18"/>
  </w:num>
  <w:num w:numId="17" w16cid:durableId="851262514">
    <w:abstractNumId w:val="11"/>
  </w:num>
  <w:num w:numId="18" w16cid:durableId="672881988">
    <w:abstractNumId w:val="28"/>
  </w:num>
  <w:num w:numId="19" w16cid:durableId="1033111934">
    <w:abstractNumId w:val="29"/>
  </w:num>
  <w:num w:numId="20" w16cid:durableId="380788595">
    <w:abstractNumId w:val="14"/>
  </w:num>
  <w:num w:numId="21" w16cid:durableId="1121606913">
    <w:abstractNumId w:val="22"/>
  </w:num>
  <w:num w:numId="22" w16cid:durableId="8486557">
    <w:abstractNumId w:val="16"/>
  </w:num>
  <w:num w:numId="23" w16cid:durableId="810824495">
    <w:abstractNumId w:val="30"/>
  </w:num>
  <w:num w:numId="24" w16cid:durableId="1765103387">
    <w:abstractNumId w:val="33"/>
  </w:num>
  <w:num w:numId="25" w16cid:durableId="90857523">
    <w:abstractNumId w:val="10"/>
  </w:num>
  <w:num w:numId="26" w16cid:durableId="1716537602">
    <w:abstractNumId w:val="26"/>
  </w:num>
  <w:num w:numId="27" w16cid:durableId="769660215">
    <w:abstractNumId w:val="17"/>
  </w:num>
  <w:num w:numId="28" w16cid:durableId="1323466613">
    <w:abstractNumId w:val="21"/>
  </w:num>
  <w:num w:numId="29" w16cid:durableId="1070227986">
    <w:abstractNumId w:val="12"/>
  </w:num>
  <w:num w:numId="30" w16cid:durableId="729228550">
    <w:abstractNumId w:val="24"/>
  </w:num>
  <w:num w:numId="31" w16cid:durableId="168179476">
    <w:abstractNumId w:val="23"/>
  </w:num>
  <w:num w:numId="32" w16cid:durableId="1921210254">
    <w:abstractNumId w:val="13"/>
  </w:num>
  <w:num w:numId="33" w16cid:durableId="1881087495">
    <w:abstractNumId w:val="20"/>
  </w:num>
  <w:num w:numId="34" w16cid:durableId="323705541">
    <w:abstractNumId w:val="9"/>
  </w:num>
  <w:num w:numId="35" w16cid:durableId="18186701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0D3"/>
    <w:rsid w:val="001F5868"/>
    <w:rsid w:val="00202E59"/>
    <w:rsid w:val="002267B0"/>
    <w:rsid w:val="0029639D"/>
    <w:rsid w:val="00326F90"/>
    <w:rsid w:val="00395E49"/>
    <w:rsid w:val="004005EE"/>
    <w:rsid w:val="00432F2D"/>
    <w:rsid w:val="004C2354"/>
    <w:rsid w:val="004D77E3"/>
    <w:rsid w:val="004E6257"/>
    <w:rsid w:val="004F06C2"/>
    <w:rsid w:val="00502FB6"/>
    <w:rsid w:val="00564372"/>
    <w:rsid w:val="00572718"/>
    <w:rsid w:val="005E34F4"/>
    <w:rsid w:val="00612545"/>
    <w:rsid w:val="0062081C"/>
    <w:rsid w:val="00643D91"/>
    <w:rsid w:val="006A66FA"/>
    <w:rsid w:val="006E0E7A"/>
    <w:rsid w:val="00807B99"/>
    <w:rsid w:val="008C70A7"/>
    <w:rsid w:val="008C773A"/>
    <w:rsid w:val="00950161"/>
    <w:rsid w:val="00957D9F"/>
    <w:rsid w:val="00984DF4"/>
    <w:rsid w:val="009C6174"/>
    <w:rsid w:val="009F22C2"/>
    <w:rsid w:val="00A64451"/>
    <w:rsid w:val="00AA1D8D"/>
    <w:rsid w:val="00AC00CA"/>
    <w:rsid w:val="00B47730"/>
    <w:rsid w:val="00B77F01"/>
    <w:rsid w:val="00BF0E25"/>
    <w:rsid w:val="00C17C8F"/>
    <w:rsid w:val="00CB0664"/>
    <w:rsid w:val="00CB7AF9"/>
    <w:rsid w:val="00D12552"/>
    <w:rsid w:val="00D45E07"/>
    <w:rsid w:val="00D973DD"/>
    <w:rsid w:val="00DD3885"/>
    <w:rsid w:val="00DD3C34"/>
    <w:rsid w:val="00E86952"/>
    <w:rsid w:val="00EC1BD4"/>
    <w:rsid w:val="00F30DBB"/>
    <w:rsid w:val="00F45A0B"/>
    <w:rsid w:val="00F5691F"/>
    <w:rsid w:val="00FB7B3E"/>
    <w:rsid w:val="00FC20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ADA4A5"/>
  <w14:defaultImageDpi w14:val="300"/>
  <w15:docId w15:val="{0C5FB012-4415-4086-A2D3-F6A2740B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30DBB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cze">
    <w:name w:val="Hyperlink"/>
    <w:basedOn w:val="Domylnaczcionkaakapitu"/>
    <w:uiPriority w:val="99"/>
    <w:unhideWhenUsed/>
    <w:rsid w:val="00395E4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95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989</Words>
  <Characters>5940</Characters>
  <Application>Microsoft Office Word</Application>
  <DocSecurity>0</DocSecurity>
  <Lines>49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Maciej Ciepiela</cp:lastModifiedBy>
  <cp:revision>14</cp:revision>
  <dcterms:created xsi:type="dcterms:W3CDTF">2013-12-23T23:15:00Z</dcterms:created>
  <dcterms:modified xsi:type="dcterms:W3CDTF">2024-12-04T21:59:00Z</dcterms:modified>
  <cp:category/>
</cp:coreProperties>
</file>