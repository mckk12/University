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8F15" w14:textId="77777777" w:rsidR="00A1030A" w:rsidRPr="00A1030A" w:rsidRDefault="00A70373" w:rsidP="00A1030A">
      <w:pPr>
        <w:pStyle w:val="Nagwek2"/>
        <w:spacing w:before="0"/>
        <w:jc w:val="center"/>
        <w:rPr>
          <w:rFonts w:cstheme="majorHAnsi"/>
          <w:color w:val="1F497D" w:themeColor="text2"/>
          <w:sz w:val="72"/>
          <w:szCs w:val="72"/>
          <w:lang w:val="pl-PL"/>
        </w:rPr>
      </w:pPr>
      <w:proofErr w:type="spellStart"/>
      <w:r w:rsidRPr="00A1030A">
        <w:rPr>
          <w:rFonts w:cstheme="majorHAnsi"/>
          <w:color w:val="1F497D" w:themeColor="text2"/>
          <w:sz w:val="72"/>
          <w:szCs w:val="72"/>
          <w:lang w:val="pl-PL"/>
        </w:rPr>
        <w:t>EuroTravel</w:t>
      </w:r>
      <w:proofErr w:type="spellEnd"/>
      <w:r w:rsidRPr="00A1030A">
        <w:rPr>
          <w:rFonts w:cstheme="majorHAnsi"/>
          <w:color w:val="1F497D" w:themeColor="text2"/>
          <w:sz w:val="72"/>
          <w:szCs w:val="72"/>
          <w:lang w:val="pl-PL"/>
        </w:rPr>
        <w:t xml:space="preserve"> </w:t>
      </w:r>
    </w:p>
    <w:p w14:paraId="75A6446C" w14:textId="022D54BD" w:rsidR="00A70373" w:rsidRPr="00A1030A" w:rsidRDefault="00A70373" w:rsidP="00A1030A">
      <w:pPr>
        <w:pStyle w:val="Nagwek2"/>
        <w:spacing w:before="0"/>
        <w:jc w:val="center"/>
        <w:rPr>
          <w:rFonts w:cstheme="majorHAnsi"/>
          <w:color w:val="auto"/>
          <w:sz w:val="72"/>
          <w:szCs w:val="72"/>
          <w:lang w:val="pl-PL"/>
        </w:rPr>
      </w:pPr>
      <w:r w:rsidRPr="00A1030A">
        <w:rPr>
          <w:rFonts w:cstheme="majorHAnsi"/>
          <w:color w:val="auto"/>
          <w:sz w:val="72"/>
          <w:szCs w:val="72"/>
          <w:lang w:val="pl-PL"/>
        </w:rPr>
        <w:t>Specyfikacja wymagań</w:t>
      </w:r>
    </w:p>
    <w:p w14:paraId="6E5B56EF" w14:textId="15A4CC9F" w:rsidR="00A70373" w:rsidRPr="0074394F" w:rsidRDefault="00A70373" w:rsidP="00A70373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  <w:r w:rsidRPr="0074394F">
        <w:rPr>
          <w:rFonts w:asciiTheme="majorHAnsi" w:hAnsiTheme="majorHAnsi" w:cstheme="majorHAnsi"/>
          <w:sz w:val="32"/>
          <w:szCs w:val="32"/>
          <w:lang w:val="pl-PL"/>
        </w:rPr>
        <w:t>Hubert Adamiak, Maciej Ciepiela</w:t>
      </w:r>
    </w:p>
    <w:p w14:paraId="4084CB69" w14:textId="77777777" w:rsidR="00A70373" w:rsidRPr="00D7393B" w:rsidRDefault="00A70373" w:rsidP="00A70373">
      <w:pPr>
        <w:jc w:val="center"/>
        <w:rPr>
          <w:rFonts w:asciiTheme="majorHAnsi" w:hAnsiTheme="majorHAnsi" w:cstheme="majorHAnsi"/>
          <w:sz w:val="28"/>
          <w:szCs w:val="28"/>
          <w:lang w:val="pl-PL"/>
        </w:rPr>
      </w:pPr>
    </w:p>
    <w:p w14:paraId="36CE13FE" w14:textId="2B61184D" w:rsidR="00F22FD0" w:rsidRPr="00D7393B" w:rsidRDefault="00A70373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 w:rsidRPr="00D7393B">
        <w:rPr>
          <w:rFonts w:cstheme="majorHAnsi"/>
          <w:color w:val="1F497D" w:themeColor="text2"/>
          <w:sz w:val="48"/>
          <w:szCs w:val="48"/>
          <w:lang w:val="pl-PL"/>
        </w:rPr>
        <w:t>1. Historyjki użytkownika</w:t>
      </w:r>
    </w:p>
    <w:p w14:paraId="1AE1BD09" w14:textId="08F6A7E5" w:rsidR="00F22FD0" w:rsidRPr="00D7393B" w:rsidRDefault="00000000" w:rsidP="00A70373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Jako </w:t>
      </w:r>
      <w:r w:rsidR="00BA044F" w:rsidRPr="00D7393B">
        <w:rPr>
          <w:rFonts w:asciiTheme="majorHAnsi" w:hAnsiTheme="majorHAnsi" w:cstheme="majorHAnsi"/>
          <w:sz w:val="36"/>
          <w:szCs w:val="36"/>
          <w:lang w:val="pl-PL"/>
        </w:rPr>
        <w:t>osoba odpowiedzialna za wycieczkę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chcę wygenerować trasę obejmującą różne środki komunikacji miejskiej, aby zaoszczędzić czas na planowaniu podróży.</w:t>
      </w:r>
    </w:p>
    <w:p w14:paraId="611DB9DD" w14:textId="5ABC07D6" w:rsidR="00F22FD0" w:rsidRPr="00D7393B" w:rsidRDefault="00000000" w:rsidP="00A70373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Jako podróżnik chcę zakupić bilety na różne środki transportu w jednym miejscu, aby uniknąć konieczności korzystania z wielu aplikacji.</w:t>
      </w:r>
    </w:p>
    <w:p w14:paraId="54D819F5" w14:textId="1743E388" w:rsidR="00D7393B" w:rsidRDefault="00000000" w:rsidP="00D7393B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Jako turysta chcę otrzymać polecenia ciekawych miejsc do odwiedzenia w okolicy, aby lepiej zaplanować swój czas podczas </w:t>
      </w:r>
      <w:r w:rsidR="00BA044F" w:rsidRPr="00D7393B">
        <w:rPr>
          <w:rFonts w:asciiTheme="majorHAnsi" w:hAnsiTheme="majorHAnsi" w:cstheme="majorHAnsi"/>
          <w:sz w:val="36"/>
          <w:szCs w:val="36"/>
          <w:lang w:val="pl-PL"/>
        </w:rPr>
        <w:t>wyjazdu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3D5BDF5F" w14:textId="4257746C" w:rsidR="00836CDF" w:rsidRPr="00D7393B" w:rsidRDefault="00836CDF" w:rsidP="00D7393B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pl-PL"/>
        </w:rPr>
      </w:pPr>
      <w:r>
        <w:rPr>
          <w:rFonts w:asciiTheme="majorHAnsi" w:hAnsiTheme="majorHAnsi" w:cstheme="majorHAnsi"/>
          <w:sz w:val="36"/>
          <w:szCs w:val="36"/>
          <w:lang w:val="pl-PL"/>
        </w:rPr>
        <w:t>Jako osoba w obcym mieście chcę tylko sprawdzić dostępny transport bez konieczności zakładania kont na różnych stronach, aby zaoszczędzić na czasie i zbędnych mailach.</w:t>
      </w:r>
    </w:p>
    <w:p w14:paraId="0AF802D4" w14:textId="5940BC9C" w:rsidR="00F22FD0" w:rsidRPr="00D7393B" w:rsidRDefault="00A70373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 w:rsidRPr="00D7393B">
        <w:rPr>
          <w:rFonts w:cstheme="majorHAnsi"/>
          <w:color w:val="1F497D" w:themeColor="text2"/>
          <w:sz w:val="48"/>
          <w:szCs w:val="48"/>
          <w:lang w:val="pl-PL"/>
        </w:rPr>
        <w:t>2. Wymagania funkcjonalne</w:t>
      </w:r>
    </w:p>
    <w:p w14:paraId="67913B7B" w14:textId="6098C495" w:rsidR="00F22FD0" w:rsidRPr="00D7393B" w:rsidRDefault="00D96344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Konto użytkownika: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Użytkownik może założyć konto</w:t>
      </w:r>
      <w:r w:rsidR="00BA044F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i logować się, w celu przechowywania informacji oraz personalizacji.</w:t>
      </w:r>
    </w:p>
    <w:p w14:paraId="1070DC77" w14:textId="3ED4F75B" w:rsidR="00DD4F9B" w:rsidRPr="00D7393B" w:rsidRDefault="00DD4F9B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 xml:space="preserve">Przeszukiwanie dostępnych </w:t>
      </w:r>
      <w:r w:rsidR="00D96344"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tras</w:t>
      </w: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System </w:t>
      </w:r>
      <w:r w:rsidR="00BE13E5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na bieżąco </w:t>
      </w:r>
      <w:r w:rsidR="0074394F" w:rsidRPr="00D7393B">
        <w:rPr>
          <w:rFonts w:asciiTheme="majorHAnsi" w:hAnsiTheme="majorHAnsi" w:cstheme="majorHAnsi"/>
          <w:sz w:val="36"/>
          <w:szCs w:val="36"/>
          <w:lang w:val="pl-PL"/>
        </w:rPr>
        <w:t>wy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szukuje publicznie dostępne środki transportu</w:t>
      </w:r>
      <w:r w:rsidR="00BE13E5" w:rsidRPr="00D7393B">
        <w:rPr>
          <w:rFonts w:asciiTheme="majorHAnsi" w:hAnsiTheme="majorHAnsi" w:cstheme="majorHAnsi"/>
          <w:sz w:val="36"/>
          <w:szCs w:val="36"/>
          <w:lang w:val="pl-PL"/>
        </w:rPr>
        <w:t>,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opcje podróży z nimi związane</w:t>
      </w:r>
      <w:r w:rsidR="00BE13E5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oraz dodatkowe informacje np. opóźnienia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49A3CDED" w14:textId="16410E12" w:rsidR="00F22FD0" w:rsidRDefault="00000000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lastRenderedPageBreak/>
        <w:t>Generowanie tras: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System generuje optymalne trasy z wykorzystaniem </w:t>
      </w:r>
      <w:r w:rsidR="00DD4F9B" w:rsidRPr="00D7393B">
        <w:rPr>
          <w:rFonts w:asciiTheme="majorHAnsi" w:hAnsiTheme="majorHAnsi" w:cstheme="majorHAnsi"/>
          <w:sz w:val="36"/>
          <w:szCs w:val="36"/>
          <w:lang w:val="pl-PL"/>
        </w:rPr>
        <w:t>zebranych informacji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78AD1326" w14:textId="687F6AFC" w:rsidR="00836CDF" w:rsidRPr="00D7393B" w:rsidRDefault="00836CDF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pl-PL"/>
        </w:rPr>
        <w:t>Wyszukiwanie anonimowe:</w:t>
      </w:r>
      <w:r>
        <w:rPr>
          <w:rFonts w:asciiTheme="majorHAnsi" w:hAnsiTheme="majorHAnsi" w:cstheme="majorHAnsi"/>
          <w:sz w:val="36"/>
          <w:szCs w:val="36"/>
          <w:lang w:val="pl-PL"/>
        </w:rPr>
        <w:t xml:space="preserve"> Możliwość wyłącznego wyszukania tras bez konieczności logowania i zapisywania danych.</w:t>
      </w:r>
    </w:p>
    <w:p w14:paraId="2C1FDAAF" w14:textId="12ACB1D8" w:rsidR="00F22FD0" w:rsidRPr="00D7393B" w:rsidRDefault="00000000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Mapa: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Interaktywna mapa z podglądem tras i lokalizacją użytkownika.</w:t>
      </w:r>
    </w:p>
    <w:p w14:paraId="5D154064" w14:textId="33A51264" w:rsidR="00F22FD0" w:rsidRPr="00D7393B" w:rsidRDefault="00000000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System kupowania biletów: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Możliwość zakupu </w:t>
      </w:r>
      <w:r w:rsidR="00DD4F9B" w:rsidRPr="00D7393B">
        <w:rPr>
          <w:rFonts w:asciiTheme="majorHAnsi" w:hAnsiTheme="majorHAnsi" w:cstheme="majorHAnsi"/>
          <w:sz w:val="36"/>
          <w:szCs w:val="36"/>
          <w:lang w:val="pl-PL"/>
        </w:rPr>
        <w:t>jednego biletu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DD4F9B" w:rsidRPr="00D7393B">
        <w:rPr>
          <w:rFonts w:asciiTheme="majorHAnsi" w:hAnsiTheme="majorHAnsi" w:cstheme="majorHAnsi"/>
          <w:sz w:val="36"/>
          <w:szCs w:val="36"/>
          <w:lang w:val="pl-PL"/>
        </w:rPr>
        <w:t>funkcjonującego we wszystkich środkach transportu, na wybranej przez użytkownika trasie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00044D69" w14:textId="06CCA3F0" w:rsidR="00D7393B" w:rsidRPr="00D7393B" w:rsidRDefault="00D7393B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System poleceń: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Możliwość dodania i wyszukania interesujących miejsc znajdujących się </w:t>
      </w:r>
      <w:r w:rsidR="00836CDF">
        <w:rPr>
          <w:rFonts w:asciiTheme="majorHAnsi" w:hAnsiTheme="majorHAnsi" w:cstheme="majorHAnsi"/>
          <w:sz w:val="36"/>
          <w:szCs w:val="36"/>
          <w:lang w:val="pl-PL"/>
        </w:rPr>
        <w:t xml:space="preserve">w punktach przesiadkowych 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przy wybranych trasach.</w:t>
      </w:r>
    </w:p>
    <w:p w14:paraId="13F0ED16" w14:textId="32657BB7" w:rsidR="0055111F" w:rsidRPr="00D7393B" w:rsidRDefault="0055111F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System opinii: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Możliwość wystawienia opinii na temat wybranej trasy oraz poszczególnych przewoźników.</w:t>
      </w:r>
    </w:p>
    <w:p w14:paraId="784F2F44" w14:textId="2B58D1DE" w:rsidR="00BA044F" w:rsidRDefault="00BA044F" w:rsidP="00A70373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Tryb offline: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Możliwość pobrania wybranej trasy do pamięci urządzenia, w celu dostępu do jej przebiegu i zakupionego biletu, w miejscach z ograniczonym zasięgiem.</w:t>
      </w:r>
    </w:p>
    <w:p w14:paraId="43765FD6" w14:textId="77777777" w:rsidR="00D7393B" w:rsidRPr="00D7393B" w:rsidRDefault="00D7393B" w:rsidP="00D7393B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 xml:space="preserve">Powiadomienia </w:t>
      </w:r>
      <w:proofErr w:type="spellStart"/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push</w:t>
      </w:r>
      <w:proofErr w:type="spellEnd"/>
      <w:r w:rsidRPr="00D7393B">
        <w:rPr>
          <w:rFonts w:asciiTheme="majorHAnsi" w:hAnsiTheme="majorHAnsi" w:cstheme="majorHAnsi"/>
          <w:sz w:val="36"/>
          <w:szCs w:val="36"/>
          <w:lang w:val="pl-PL"/>
        </w:rPr>
        <w:t>: Aplikacja wysyła powiadomienia o zbliżających się odjazdach oraz o promocjach na bilety na niedawno wyszukiwanych trasach.</w:t>
      </w:r>
    </w:p>
    <w:p w14:paraId="203181B7" w14:textId="77777777" w:rsidR="00D7393B" w:rsidRPr="00836CDF" w:rsidRDefault="00D7393B" w:rsidP="00836CDF">
      <w:pPr>
        <w:rPr>
          <w:rFonts w:asciiTheme="majorHAnsi" w:hAnsiTheme="majorHAnsi" w:cstheme="majorHAnsi"/>
          <w:sz w:val="36"/>
          <w:szCs w:val="36"/>
          <w:lang w:val="pl-PL"/>
        </w:rPr>
      </w:pPr>
    </w:p>
    <w:p w14:paraId="13542DD9" w14:textId="0238731F" w:rsidR="00F22FD0" w:rsidRPr="00D7393B" w:rsidRDefault="00A70373">
      <w:pPr>
        <w:pStyle w:val="Nagwek2"/>
        <w:rPr>
          <w:rFonts w:cstheme="majorHAnsi"/>
          <w:color w:val="1F497D" w:themeColor="text2"/>
          <w:sz w:val="36"/>
          <w:szCs w:val="36"/>
          <w:lang w:val="pl-PL"/>
        </w:rPr>
      </w:pPr>
      <w:r w:rsidRPr="00D7393B">
        <w:rPr>
          <w:rFonts w:cstheme="majorHAnsi"/>
          <w:color w:val="1F497D" w:themeColor="text2"/>
          <w:sz w:val="48"/>
          <w:szCs w:val="48"/>
          <w:lang w:val="pl-PL"/>
        </w:rPr>
        <w:t>3. Wymagania niefunkcjonalne</w:t>
      </w:r>
    </w:p>
    <w:p w14:paraId="42434064" w14:textId="77777777" w:rsidR="00D96344" w:rsidRPr="00D7393B" w:rsidRDefault="00DD4F9B" w:rsidP="00A7037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Dostępność: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</w:p>
    <w:p w14:paraId="0301414C" w14:textId="1CEC43C0" w:rsidR="00D96344" w:rsidRPr="00D7393B" w:rsidRDefault="00DD4F9B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Aplikacja </w:t>
      </w:r>
      <w:r w:rsidR="00A70373" w:rsidRPr="00D7393B">
        <w:rPr>
          <w:rFonts w:asciiTheme="majorHAnsi" w:hAnsiTheme="majorHAnsi" w:cstheme="majorHAnsi"/>
          <w:sz w:val="36"/>
          <w:szCs w:val="36"/>
          <w:lang w:val="pl-PL"/>
        </w:rPr>
        <w:t>będzie dostępna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na urządzeniach z systemami Android</w:t>
      </w:r>
      <w:r w:rsidR="00A70373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w wersji 11.0 lub wyższej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A70373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oraz 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iOS</w:t>
      </w:r>
      <w:r w:rsidR="00A70373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w wersji 1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4</w:t>
      </w:r>
      <w:r w:rsidR="00A70373" w:rsidRPr="00D7393B">
        <w:rPr>
          <w:rFonts w:asciiTheme="majorHAnsi" w:hAnsiTheme="majorHAnsi" w:cstheme="majorHAnsi"/>
          <w:sz w:val="36"/>
          <w:szCs w:val="36"/>
          <w:lang w:val="pl-PL"/>
        </w:rPr>
        <w:t>.0 lub wyższej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453BA2E4" w14:textId="51618A0A" w:rsidR="00D96344" w:rsidRPr="00D7393B" w:rsidRDefault="00D96344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Weryfikacja poprzez testy kompatybilności z różnymi urządzeniami i systemami.</w:t>
      </w:r>
    </w:p>
    <w:p w14:paraId="697F2FFA" w14:textId="77777777" w:rsidR="00D96344" w:rsidRPr="00D7393B" w:rsidRDefault="00DD4F9B" w:rsidP="00A7037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lastRenderedPageBreak/>
        <w:t>Uniwersalność: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</w:p>
    <w:p w14:paraId="5D5F3AB1" w14:textId="3376A405" w:rsidR="00DD4F9B" w:rsidRPr="00D7393B" w:rsidRDefault="00DD4F9B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Napisana wstępnie w języku polskim i angielskim, a także przygotowana na dodawanie</w:t>
      </w:r>
      <w:r w:rsidR="00BA044F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obsługi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kolejnych języków wraz z</w:t>
      </w:r>
      <w:r w:rsidR="00BA044F"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e 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>zwiększaniem zasięgów.</w:t>
      </w:r>
    </w:p>
    <w:p w14:paraId="6ED5EF28" w14:textId="36BAF354" w:rsidR="00D96344" w:rsidRPr="00D7393B" w:rsidRDefault="00D96344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Weryfikacja poprzez testy poprawności tłumaczeń i zgodność ze standardami UX.</w:t>
      </w:r>
    </w:p>
    <w:p w14:paraId="0825F6B8" w14:textId="77777777" w:rsidR="00D96344" w:rsidRPr="00D7393B" w:rsidRDefault="00D96344" w:rsidP="00D96344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Skalowalność: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</w:p>
    <w:p w14:paraId="61AC9A37" w14:textId="0409D466" w:rsidR="00D96344" w:rsidRPr="00D7393B" w:rsidRDefault="00D96344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Obsługa dużej liczby użytkowników. </w:t>
      </w:r>
    </w:p>
    <w:p w14:paraId="35A51356" w14:textId="01F46B24" w:rsidR="00D96344" w:rsidRPr="00D7393B" w:rsidRDefault="00D96344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Weryfikacja poprzez testy obciążeniowe symulujące dużą liczbę użytkowników.</w:t>
      </w:r>
    </w:p>
    <w:p w14:paraId="199BAB5D" w14:textId="77777777" w:rsidR="00D96344" w:rsidRPr="00D7393B" w:rsidRDefault="00D96344" w:rsidP="00D96344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Wydajność: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</w:p>
    <w:p w14:paraId="18E39E8A" w14:textId="64F4ACF2" w:rsidR="00D96344" w:rsidRPr="00D7393B" w:rsidRDefault="00D96344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Czas odpowiedzi systemu poniżej 2 sekund. </w:t>
      </w:r>
    </w:p>
    <w:p w14:paraId="6F45D4DE" w14:textId="7184B9F8" w:rsidR="00D96344" w:rsidRPr="00D7393B" w:rsidRDefault="00D96344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Weryfikacja poprzez testy wydajnościowe i analizę czasów odpowiedzi i stabilności.</w:t>
      </w:r>
    </w:p>
    <w:p w14:paraId="683218F7" w14:textId="77777777" w:rsidR="00D96344" w:rsidRPr="00D7393B" w:rsidRDefault="00D96344" w:rsidP="00D96344">
      <w:pPr>
        <w:pStyle w:val="Akapitzlist"/>
        <w:numPr>
          <w:ilvl w:val="0"/>
          <w:numId w:val="14"/>
        </w:numPr>
        <w:spacing w:after="0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 xml:space="preserve">Intuicyjność interfejsu: </w:t>
      </w:r>
    </w:p>
    <w:p w14:paraId="34EC239F" w14:textId="77777777" w:rsidR="00D7393B" w:rsidRPr="00D7393B" w:rsidRDefault="00D96344" w:rsidP="00D96344">
      <w:pPr>
        <w:pStyle w:val="Akapitzlist"/>
        <w:spacing w:after="0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Prostota obsługi dla użytkowników w każdym wieku, system nie sprawiający problemów z odnalezieniem się w nim. </w:t>
      </w:r>
    </w:p>
    <w:p w14:paraId="65044673" w14:textId="6910647E" w:rsidR="00D96344" w:rsidRPr="00D7393B" w:rsidRDefault="00D96344" w:rsidP="00D96344">
      <w:pPr>
        <w:pStyle w:val="Akapitzlist"/>
        <w:spacing w:after="0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Weryfikacja poprzez testy użyteczności i ocenę satysfakcji w grupach testowych użytkowników.</w:t>
      </w:r>
    </w:p>
    <w:p w14:paraId="044D7990" w14:textId="77777777" w:rsidR="00D96344" w:rsidRPr="00D7393B" w:rsidRDefault="00000000" w:rsidP="00A7037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b/>
          <w:bCs/>
          <w:sz w:val="36"/>
          <w:szCs w:val="36"/>
          <w:lang w:val="pl-PL"/>
        </w:rPr>
        <w:t>Bezpieczeństwo danych:</w:t>
      </w:r>
      <w:r w:rsidRPr="00D7393B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</w:p>
    <w:p w14:paraId="5CF0A53F" w14:textId="3D15B1A9" w:rsidR="00F22FD0" w:rsidRPr="00D7393B" w:rsidRDefault="00000000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Przechowywanie danych użytkowników zgodnie z GDPR.</w:t>
      </w:r>
    </w:p>
    <w:p w14:paraId="025E7CE5" w14:textId="52931F10" w:rsidR="00D96344" w:rsidRPr="00D7393B" w:rsidRDefault="00D96344" w:rsidP="00D96344">
      <w:pPr>
        <w:pStyle w:val="Akapitzlist"/>
        <w:rPr>
          <w:rFonts w:asciiTheme="majorHAnsi" w:hAnsiTheme="majorHAnsi" w:cstheme="majorHAnsi"/>
          <w:sz w:val="36"/>
          <w:szCs w:val="36"/>
          <w:lang w:val="pl-PL"/>
        </w:rPr>
      </w:pPr>
      <w:r w:rsidRPr="00D7393B">
        <w:rPr>
          <w:rFonts w:asciiTheme="majorHAnsi" w:hAnsiTheme="majorHAnsi" w:cstheme="majorHAnsi"/>
          <w:sz w:val="36"/>
          <w:szCs w:val="36"/>
          <w:lang w:val="pl-PL"/>
        </w:rPr>
        <w:t>Weryfikacja poprzez audyty zabezpieczeń i testy penetracyjne.</w:t>
      </w:r>
    </w:p>
    <w:sectPr w:rsidR="00D96344" w:rsidRPr="00D7393B" w:rsidSect="00D739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106EB7"/>
    <w:multiLevelType w:val="hybridMultilevel"/>
    <w:tmpl w:val="6F929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66A08"/>
    <w:multiLevelType w:val="hybridMultilevel"/>
    <w:tmpl w:val="0B7CD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E3E70"/>
    <w:multiLevelType w:val="hybridMultilevel"/>
    <w:tmpl w:val="68E6DC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60A2D"/>
    <w:multiLevelType w:val="hybridMultilevel"/>
    <w:tmpl w:val="6FB044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85481"/>
    <w:multiLevelType w:val="hybridMultilevel"/>
    <w:tmpl w:val="1BD083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43A24"/>
    <w:multiLevelType w:val="hybridMultilevel"/>
    <w:tmpl w:val="7B946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96157">
    <w:abstractNumId w:val="8"/>
  </w:num>
  <w:num w:numId="2" w16cid:durableId="718633812">
    <w:abstractNumId w:val="6"/>
  </w:num>
  <w:num w:numId="3" w16cid:durableId="2113622995">
    <w:abstractNumId w:val="5"/>
  </w:num>
  <w:num w:numId="4" w16cid:durableId="420299456">
    <w:abstractNumId w:val="4"/>
  </w:num>
  <w:num w:numId="5" w16cid:durableId="594019000">
    <w:abstractNumId w:val="7"/>
  </w:num>
  <w:num w:numId="6" w16cid:durableId="897280112">
    <w:abstractNumId w:val="3"/>
  </w:num>
  <w:num w:numId="7" w16cid:durableId="806245676">
    <w:abstractNumId w:val="2"/>
  </w:num>
  <w:num w:numId="8" w16cid:durableId="786243175">
    <w:abstractNumId w:val="1"/>
  </w:num>
  <w:num w:numId="9" w16cid:durableId="1605770489">
    <w:abstractNumId w:val="0"/>
  </w:num>
  <w:num w:numId="10" w16cid:durableId="897010519">
    <w:abstractNumId w:val="9"/>
  </w:num>
  <w:num w:numId="11" w16cid:durableId="1483157107">
    <w:abstractNumId w:val="12"/>
  </w:num>
  <w:num w:numId="12" w16cid:durableId="763259460">
    <w:abstractNumId w:val="14"/>
  </w:num>
  <w:num w:numId="13" w16cid:durableId="1539855866">
    <w:abstractNumId w:val="13"/>
  </w:num>
  <w:num w:numId="14" w16cid:durableId="1507475083">
    <w:abstractNumId w:val="10"/>
  </w:num>
  <w:num w:numId="15" w16cid:durableId="1085540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F2D"/>
    <w:rsid w:val="0055111F"/>
    <w:rsid w:val="0074394F"/>
    <w:rsid w:val="00836CDF"/>
    <w:rsid w:val="00A1030A"/>
    <w:rsid w:val="00A70373"/>
    <w:rsid w:val="00AA1D8D"/>
    <w:rsid w:val="00B47730"/>
    <w:rsid w:val="00BA044F"/>
    <w:rsid w:val="00BE13E5"/>
    <w:rsid w:val="00CB0664"/>
    <w:rsid w:val="00D7393B"/>
    <w:rsid w:val="00D96344"/>
    <w:rsid w:val="00DD4F9B"/>
    <w:rsid w:val="00F22F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FA596"/>
  <w14:defaultImageDpi w14:val="300"/>
  <w15:docId w15:val="{0C5FB012-4415-4086-A2D3-F6A2740B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437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Maciej Ciepiela</cp:lastModifiedBy>
  <cp:revision>10</cp:revision>
  <dcterms:created xsi:type="dcterms:W3CDTF">2013-12-23T23:15:00Z</dcterms:created>
  <dcterms:modified xsi:type="dcterms:W3CDTF">2024-12-02T17:09:00Z</dcterms:modified>
  <cp:category/>
</cp:coreProperties>
</file>